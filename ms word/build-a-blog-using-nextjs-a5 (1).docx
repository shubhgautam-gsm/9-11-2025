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ã±.]§</w:t>
        <w:br/>
        <w:br/>
      </w:r>
    </w:p>
    <w:p>
      <w:r>
        <w:br/>
        <w:br/>
        <w:br/>
        <w:br/>
        <w:br/>
        <w:br/>
        <w:br/>
        <w:br/>
        <w:t>/</w:t>
        <w:br/>
        <w:br/>
        <w:br/>
        <w:br/>
        <w:br/>
        <w:br/>
        <w:br/>
        <w:br/>
        <w:br/>
        <w:br/>
        <w:br/>
        <w:br/>
        <w:br/>
      </w:r>
    </w:p>
    <w:p>
      <w:r>
        <w:br/>
        <w:br/>
        <w:t>C±±ı§0&gt;&gt;</w:t>
        <w:br/>
        <w:br/>
        <w:br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br/>
      </w:r>
    </w:p>
    <w:p>
      <w:r>
        <w:br/>
        <w:br/>
        <w:br/>
        <w:br/>
        <w:br/>
        <w:br/>
        <w:br/>
        <w:br/>
        <w:br/>
        <w:br/>
        <w:t>C±±ı§0&gt;&gt;=L±C».~p&gt;</w:t>
        <w:br/>
        <w:br/>
        <w:br/>
        <w:t>§±»`.</w:t>
        <w:br/>
        <w:br/>
      </w:r>
    </w:p>
    <w:p>
      <w:r>
        <w:br/>
        <w:br/>
        <w:br/>
        <w:br/>
        <w:t>.</w:t>
        <w:br/>
        <w:br/>
        <w:br/>
        <w:br/>
        <w:br/>
        <w:br/>
        <w:br/>
        <w:br/>
        <w:t>?·S4</w:t>
        <w:br/>
        <w:t>´F4</w:t>
        <w:br/>
        <w:t>,Ø</w:t>
        <w:tab/>
        <w:br/>
        <w:br/>
        <w:t>ïøø</w:t>
        <w:br/>
        <w:br/>
        <w:br/>
        <w:br/>
        <w:br/>
        <w:t>ıf»=Lt</w:t>
        <w:br/>
        <w:br/>
        <w:t>ØL~t§/</w:t>
        <w:br/>
        <w:br/>
        <w:br/>
        <w:t>ïÄ;Äøü4</w:t>
        <w:br/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br/>
      </w:r>
    </w:p>
    <w:p>
      <w:r>
        <w:br/>
        <w:br/>
        <w:br/>
        <w:br/>
        <w:br/>
        <w:t>f~=§</w:t>
        <w:br/>
        <w:br/>
        <w:br/>
        <w:br/>
        <w:br/>
        <w:br/>
        <w:br/>
        <w:t>§~p'± CLt=</w:t>
        <w:br/>
        <w:br/>
        <w:br/>
        <w:br/>
        <w:t>.</w:t>
        <w:br/>
        <w:br/>
      </w:r>
    </w:p>
    <w:p>
      <w:r>
        <w:br/>
        <w:br/>
        <w:br/>
        <w:br/>
        <w:br/>
        <w:br/>
        <w:br/>
        <w:br/>
        <w:br/>
        <w:br/>
        <w:br/>
        <w:t>'f§'.</w:t>
        <w:br/>
        <w:br/>
        <w:br/>
        <w:br/>
        <w:br/>
        <w:br/>
        <w:br/>
        <w:br/>
        <w:br/>
        <w:br/>
        <w:t>~t</w:t>
        <w:br/>
        <w:br/>
      </w:r>
    </w:p>
    <w:p>
      <w:r>
        <w:br/>
        <w:br/>
        <w:br/>
        <w:br/>
        <w:br/>
        <w:br/>
        <w:br/>
        <w:br/>
        <w:t>»C,æ~»U˚</w:t>
        <w:br/>
        <w:br/>
        <w:t>»C.</w:t>
        <w:br/>
        <w:br/>
        <w:br/>
        <w:br/>
        <w:br/>
        <w:br/>
        <w:t>8,</w:t>
        <w:br/>
        <w:br/>
      </w:r>
    </w:p>
    <w:p>
      <w:r>
        <w:br/>
        <w:br/>
        <w:br/>
        <w:br/>
        <w:br/>
        <w:br/>
        <w:br/>
        <w:br/>
        <w:br/>
        <w:br/>
        <w:t>,ıLı'fLt',»§Lt=,</w:t>
        <w:br/>
        <w:t>ïS´˘ï¢†´¨</w:t>
        <w:br/>
        <w:br/>
        <w:t>?·S4´F4</w:t>
        <w:br/>
        <w:t>/,L±,»§'§,±C',</w:t>
        <w:br/>
        <w:t>pï˘5</w:t>
        <w:br/>
        <w:t>´˘Sï</w:t>
        <w:br/>
        <w:br/>
        <w:br/>
        <w:t>´S˘F˘˘</w:t>
        <w:br/>
        <w:br/>
        <w:br/>
        <w:br/>
        <w:br/>
        <w:t>»§Lt=</w:t>
        <w:br/>
        <w:br/>
        <w:t>/,ÛCLC,L§,ÛLf˚.</w:t>
        <w:br/>
        <w:br/>
        <w:br/>
        <w:br/>
        <w:t>8,</w:t>
        <w:br/>
        <w:t>8,</w:t>
        <w:br/>
        <w:t>8,</w:t>
        <w:br/>
        <w:br/>
      </w:r>
    </w:p>
    <w:p>
      <w:r>
        <w:br/>
        <w:br/>
        <w:br/>
        <w:t>˘ø</w:t>
        <w:br/>
        <w:br/>
        <w:br/>
        <w:t>,~pı~t't±§/</w:t>
        <w:br/>
        <w:br/>
        <w:br/>
        <w:t>ê;¨‹?</w:t>
        <w:br/>
        <w:br/>
        <w:t>´S˘;˘øS</w:t>
        <w:br/>
        <w:br/>
        <w:br/>
        <w:br/>
        <w:br/>
        <w:t>/,»§',±C',</w:t>
        <w:br/>
        <w:t>·S4´F4ïS´ÄS</w:t>
        <w:br/>
        <w:br/>
        <w:br/>
        <w:br/>
        <w:br/>
        <w:t>˚~tU±,»§',±C',</w:t>
        <w:br/>
        <w:t>?·S4´F4</w:t>
        <w:br/>
        <w:br/>
        <w:br/>
        <w:br/>
        <w:t>±C'</w:t>
        <w:br/>
        <w:t>·S4ü?Ä·n‹pü´œø</w:t>
        <w:br/>
        <w:br/>
        <w:t>üSø¨‹·ï?üœøÄ·</w:t>
        <w:br/>
        <w:t>,f'§.</w:t>
        <w:br/>
        <w:t>8,</w:t>
        <w:br/>
        <w:t>8,</w:t>
        <w:br/>
        <w:t>8,</w:t>
        <w:br/>
        <w:br/>
      </w:r>
    </w:p>
    <w:p>
      <w:r>
        <w:t>Ø't±L~t§,Lt,±CL§,~~`</w:t>
        <w:br/>
        <w:br/>
        <w:br/>
        <w:br/>
        <w:br/>
        <w:br/>
        <w:t>~pp't±§,fL`',</w:t>
        <w:br/>
        <w:br/>
        <w:br/>
        <w:t>˙õ˝</w:t>
        <w:br/>
        <w:br/>
        <w:br/>
        <w:br/>
        <w:br/>
        <w:t>~ı</w:t>
        <w:br/>
        <w:br/>
        <w:br/>
        <w:br/>
        <w:br/>
        <w:br/>
      </w:r>
    </w:p>
    <w:p>
      <w:r>
        <w:br/>
        <w:br/>
        <w:t>f'§</w:t>
        <w:br/>
        <w:br/>
        <w:t>~t</w:t>
        <w:br/>
        <w:br/>
        <w:br/>
        <w:br/>
      </w:r>
    </w:p>
    <w:p>
      <w:r>
        <w:t>˘êê</w:t>
        <w:br/>
        <w:br/>
        <w:t>ê˘pSø</w:t>
        <w:br/>
        <w:t>Ø~L˚</w:t>
        <w:br/>
        <w:br/>
        <w:br/>
        <w:br/>
        <w:t>Ø',§ı'L</w:t>
        <w:br/>
        <w:br/>
        <w:t>ê˘pSüø4</w:t>
        <w:br/>
        <w:br/>
        <w:t>˚~»p't±'˚,Lt,</w:t>
        <w:br/>
        <w:t>Ø't±L~t§</w:t>
        <w:br/>
        <w:br/>
        <w:br/>
        <w:br/>
        <w:t>pLt˚;»f,ÛC't,~ı</w:t>
        <w:br/>
        <w:t>.</w:t>
        <w:br/>
        <w:br/>
        <w:t>8,</w:t>
        <w:br/>
        <w:t>8,</w:t>
        <w:br/>
        <w:t>8,</w:t>
        <w:br/>
        <w:t>8,</w:t>
        <w:br/>
        <w:br/>
      </w:r>
    </w:p>
    <w:p>
      <w:r>
        <w:br/>
        <w:br/>
        <w:br/>
        <w:br/>
        <w:br/>
        <w:br/>
        <w:br/>
        <w:br/>
        <w:t>~;,</w:t>
        <w:br/>
        <w:t>?Ä·øÄ¨Sü¨Äp</w:t>
        <w:br/>
        <w:br/>
        <w:br/>
        <w:br/>
      </w:r>
    </w:p>
    <w:p>
      <w:r>
        <w:br/>
        <w:t>?</w:t>
        <w:br/>
        <w:br/>
        <w:br/>
        <w:t>?</w:t>
        <w:br/>
        <w:br/>
        <w:br/>
        <w:br/>
        <w:br/>
        <w:t>ø?Ä·n‹püœøÄ·</w:t>
        <w:br/>
        <w:t>,f'</w:t>
        <w:br/>
        <w:br/>
        <w:br/>
        <w:br/>
        <w:br/>
        <w:br/>
        <w:br/>
        <w:br/>
        <w:t>?Ä·S·</w:t>
        <w:br/>
        <w:br/>
        <w:t>~t=,f'/,</w:t>
        <w:br/>
        <w:t>ê˘†ø</w:t>
        <w:br/>
        <w:t>,Lt,±C',</w:t>
        <w:br/>
        <w:t>ø?Ä·n‹püœøÄ·</w:t>
        <w:br/>
        <w:br/>
        <w:br/>
        <w:t>ê˘?¢˘pSüœøÄ·</w:t>
        <w:br/>
        <w:br/>
        <w:br/>
        <w:br/>
        <w:br/>
        <w:br/>
      </w:r>
    </w:p>
    <w:p>
      <w:r>
        <w:br/>
        <w:br/>
        <w:br/>
        <w:br/>
        <w:br/>
        <w:t>ü·S4?˘?†S</w:t>
        <w:br/>
        <w:br/>
        <w:br/>
        <w:br/>
      </w:r>
    </w:p>
    <w:p>
      <w:r>
        <w:br/>
        <w:br/>
        <w:br/>
        <w:br/>
        <w:br/>
        <w:br/>
        <w:t>?ïS˘S·S4˘êê</w:t>
        <w:br/>
        <w:br/>
        <w:br/>
        <w:br/>
        <w:br/>
        <w:t>·ê4</w:t>
        <w:br/>
        <w:br/>
        <w:br/>
        <w:t>æ</w:t>
        <w:br/>
        <w:br/>
        <w:br/>
        <w:t>'Uff</w:t>
        <w:br/>
        <w:t>C~~§',</w:t>
        <w:br/>
        <w:t>Sø</w:t>
        <w:br/>
        <w:br/>
        <w:br/>
        <w:t>/,</w:t>
        <w:br/>
        <w:br/>
        <w:t>/,</w:t>
        <w:br/>
        <w:br/>
        <w:t>/,</w:t>
        <w:br/>
        <w:t>øï?</w:t>
        <w:br/>
        <w:br/>
        <w:br/>
        <w:br/>
        <w:t>',Û~tU±</w:t>
        <w:br/>
        <w:t>»§±~pL§',±C',</w:t>
        <w:br/>
        <w:br/>
        <w:br/>
        <w:br/>
      </w:r>
    </w:p>
    <w:p>
      <w:r>
        <w:br/>
        <w:t>?ïS˘S·S4˘êê</w:t>
        <w:br/>
        <w:t>,~ı±L~t§/,±æı',</w:t>
        <w:br/>
        <w:br/>
        <w:br/>
        <w:t>æ§,±~,§ÛL±C</w:t>
        <w:br/>
        <w:t>'±Û''t,±C'p.</w:t>
        <w:br/>
        <w:t>yõ</w:t>
        <w:br/>
        <w:t>·ê4õ?ïS˘S·S4˘êê?•…ü†ü‡</w:t>
        <w:br/>
        <w:br/>
        <w:t>a</w:t>
        <w:br/>
        <w:br/>
        <w:t>·S4•…ø˘‹?S4êÄï´F4;¨Äp</w:t>
        <w:br/>
        <w:br/>
        <w:t>a</w:t>
        <w:br/>
        <w:br/>
        <w:br/>
        <w:t>Sø</w:t>
        <w:br/>
        <w:br/>
        <w:t>a</w:t>
        <w:br/>
        <w:br/>
        <w:br/>
        <w:t>Sø</w:t>
        <w:br/>
        <w:br/>
        <w:t>a</w:t>
        <w:br/>
        <w:br/>
        <w:br/>
        <w:t>Sø</w:t>
        <w:br/>
        <w:br/>
        <w:t>a</w:t>
        <w:br/>
        <w:br/>
        <w:br/>
        <w:t>Sø</w:t>
        <w:br/>
        <w:br/>
        <w:t>a</w:t>
        <w:br/>
        <w:br/>
        <w:br/>
        <w:t>Sø</w:t>
        <w:br/>
        <w:br/>
        <w:t>a</w:t>
        <w:br/>
        <w:br/>
        <w:br/>
        <w:br/>
        <w:t>õõSø</w:t>
        <w:br/>
        <w:br/>
      </w:r>
    </w:p>
    <w:p>
      <w:r>
        <w:br/>
        <w:t>?F</w:t>
        <w:br/>
        <w:t>õ·S4•…ø˘‹?S4êÄï´F4;¨Äp</w:t>
        <w:br/>
        <w:br/>
        <w:br/>
        <w:t>FS*</w:t>
        <w:br/>
        <w:br/>
        <w:t>ê˘?¢˘pSüœøÄ·</w:t>
        <w:br/>
        <w:br/>
        <w:br/>
        <w:t>0</w:t>
        <w:br/>
        <w:t>·ê´õï·õFS*</w:t>
        <w:br/>
        <w:br/>
        <w:br/>
      </w:r>
    </w:p>
    <w:p>
      <w:r>
        <w:t xml:space="preserve"> C ' , § L ± ' , ± , C ± ± ı 0 &gt; &gt; f ~  f C ~ § ± 0     &gt;</w:t>
        <w:br/>
        <w:br/>
        <w:t>',Lt</w:t>
        <w:br/>
        <w:br/>
        <w:t>f</w:t>
        <w:br/>
        <w:t>,t,</w:t>
        <w:br/>
        <w:br/>
        <w:t>~»</w:t>
        <w:br/>
        <w:br/>
        <w:t>·ê´õï·õFS*</w:t>
        <w:br/>
        <w:br/>
        <w:br/>
      </w:r>
    </w:p>
    <w:p>
      <w:r>
        <w:br/>
        <w:br/>
        <w:br/>
        <w:t>·S4S·*üFüø</w:t>
        <w:br/>
        <w:t>·S4ü?Ä·n‹pü´œø</w:t>
        <w:br/>
        <w:t>·ÄFS´ÄF¨Sø</w:t>
        <w:br/>
        <w:t>ê˘?¢˘pS¨Ä?¢üœøÄ·</w:t>
        <w:br/>
        <w:t>ê˘?¢˘pSüœøÄ·</w:t>
        <w:br/>
        <w:t>êÄø?øøü?Ä·n‹pü´œø</w:t>
        <w:br/>
        <w:t>ê;¨‹?</w:t>
        <w:br/>
        <w:t>‹||õ·S4üø*p</w:t>
        <w:br/>
        <w:t>‹||õ*Sï?S¨üø*p</w:t>
        <w:br/>
        <w:t>øï?</w:t>
        <w:br/>
        <w:t>‹||õ˘êê</w:t>
        <w:br/>
        <w:t>õõõõ‹||õn˘*‹?Ä·ü‹?Ä</w:t>
        <w:br/>
        <w:t>õõõõ‹||õp¨Ä;˘¨øü?øø</w:t>
        <w:br/>
        <w:t>õõõõ‹||õ¨˘5Äüø4</w:t>
        <w:br/>
        <w:t>õõõõ‹||õê˘pSüø4</w:t>
        <w:br/>
        <w:t>˘‹¨-‹·Fü?Ä·n‹püø</w:t>
        <w:br/>
        <w:t>ø?Ä·n‹püœøÄ·</w:t>
        <w:br/>
        <w:br/>
      </w:r>
    </w:p>
    <w:p>
      <w:r>
        <w:br/>
        <w:br/>
        <w:br/>
        <w:br/>
        <w:br/>
        <w:t>0</w:t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br/>
        <w:br/>
        <w:br/>
        <w:br/>
        <w:br/>
        <w:br/>
        <w:br/>
        <w:br/>
        <w:br/>
        <w:br/>
        <w:br/>
        <w:br/>
      </w:r>
    </w:p>
    <w:p>
      <w:r>
        <w:br/>
        <w:br/>
        <w:br/>
        <w:br/>
        <w:t>0</w:t>
        <w:br/>
        <w:br/>
        <w:br/>
        <w:br/>
        <w:br/>
        <w:br/>
        <w:t>üø4</w:t>
        <w:br/>
        <w:t>K</w:t>
        <w:br/>
        <w:br/>
        <w:br/>
      </w:r>
    </w:p>
    <w:p>
      <w:r>
        <w:t>æ0</w:t>
        <w:br/>
        <w:br/>
        <w:t>=p</w:t>
        <w:br/>
        <w:t>,t</w:t>
        <w:br/>
        <w:br/>
        <w:br/>
        <w:br/>
        <w:br/>
        <w:br/>
        <w:t>ü*ø?ÄFS</w:t>
        <w:br/>
        <w:t>øS‹·pøüœøÄ·</w:t>
        <w:br/>
        <w:br/>
        <w:t>˙</w:t>
        <w:br/>
        <w:t>,5êSø?ï‹êüøF¢,</w:t>
        <w:br/>
        <w:t>þ</w:t>
        <w:br/>
        <w:t>,·ÄFS´ÄF¨Sø</w:t>
        <w:br/>
        <w:t>5êSø?ï‹ê¨‹;,</w:t>
        <w:br/>
        <w:t>˝</w:t>
        <w:br/>
        <w:tab/>
        <w:t>.,</w:t>
        <w:br/>
        <w:br/>
        <w:t>.,</w:t>
        <w:br/>
        <w:t>.,</w:t>
        <w:br/>
        <w:br/>
      </w:r>
    </w:p>
    <w:p>
      <w:r>
        <w:br/>
        <w:br/>
        <w:t>üp‹‹p·ÄïS</w:t>
        <w:br/>
        <w:br/>
        <w:br/>
        <w:br/>
        <w:t>ü*ø?ÄFSøS‹·pøüœøÄ·</w:t>
        <w:br/>
        <w:t>,f'</w:t>
        <w:br/>
        <w:br/>
        <w:br/>
        <w:br/>
        <w:br/>
        <w:t>.</w:t>
        <w:br/>
        <w:br/>
        <w:t>p¨Ä;˘¨øü?øø</w:t>
        <w:br/>
        <w:br/>
        <w:t>fL`',</w:t>
        <w:br/>
        <w:br/>
        <w:br/>
        <w:br/>
        <w:br/>
        <w:t>˘‹¨-‹·F?øø</w:t>
        <w:br/>
        <w:br/>
        <w:br/>
        <w:t>p¨Ä;˘¨øü?øø</w:t>
        <w:br/>
        <w:br/>
        <w:t>ü?øø</w:t>
        <w:br/>
        <w:br/>
        <w:br/>
        <w:br/>
        <w:t>øS‹·pøüœøÄ·</w:t>
        <w:br/>
        <w:t>0</w:t>
        <w:br/>
        <w:br/>
      </w:r>
    </w:p>
    <w:p>
      <w:r>
        <w:t>˙</w:t>
        <w:br/>
        <w:t>,5êSø?ï‹êüøF¢,</w:t>
        <w:br/>
        <w:t>þ</w:t>
        <w:br/>
        <w:t>,·ÄFS´ÄF¨Sø</w:t>
        <w:br/>
        <w:t>5êSø?ï‹ê¨‹;,</w:t>
        <w:br/>
        <w:t>ý</w:t>
        <w:br/>
        <w:t>,n‹¨Søü˘øøÄ?‹˘‹Ä·ø,</w:t>
        <w:br/>
        <w:t>þ</w:t>
        <w:br/>
        <w:t>˙</w:t>
        <w:br/>
        <w:t>,ü?øø,</w:t>
        <w:br/>
        <w:t>þ</w:t>
        <w:br/>
        <w:t>,˘‹¨-‹·F?øø,</w:t>
        <w:br/>
        <w:t>ý</w:t>
        <w:br/>
        <w:t>,p¨Ä;˘¨øü?øø,</w:t>
        <w:br/>
        <w:t>þ</w:t>
        <w:br/>
        <w:t>,˘‹¨-‹·F?øø,</w:t>
        <w:br/>
        <w:t>˝</w:t>
        <w:br/>
        <w:t>˝</w:t>
        <w:br/>
        <w:br/>
        <w:t>t~L§æ</w:t>
        <w:br/>
        <w:br/>
      </w:r>
    </w:p>
    <w:p>
      <w:r>
        <w:t>˙</w:t>
        <w:br/>
        <w:t>,5êSø?ï‹êüøF¢,</w:t>
        <w:br/>
        <w:t>þ</w:t>
        <w:br/>
        <w:t>,·ÄFS´ÄF¨Sø</w:t>
        <w:br/>
        <w:t>5êSø?ï‹ê¨‹;,</w:t>
        <w:br/>
        <w:t>ý</w:t>
        <w:br/>
        <w:t>,˛˘‹¨-‹·F?øø˚,</w:t>
        <w:br/>
        <w:t>þ</w:t>
        <w:br/>
        <w:t>˙</w:t>
        <w:br/>
        <w:br/>
        <w:t>þ</w:t>
        <w:br/>
        <w:t>˛</w:t>
        <w:br/>
        <w:t>,FÄ?´S·,</w:t>
        <w:br/>
        <w:t>˚</w:t>
        <w:br/>
        <w:t>˝</w:t>
        <w:br/>
        <w:t>ý</w:t>
        <w:br/>
        <w:t>,n‹¨Søü˘øøÄ?‹˘‹Ä·ø,</w:t>
        <w:br/>
        <w:t>þ</w:t>
        <w:br/>
        <w:t>˙</w:t>
        <w:br/>
        <w:t>,ü?øø,</w:t>
        <w:br/>
        <w:t>þ</w:t>
        <w:br/>
        <w:t>,˘‹¨-‹·F?øø,</w:t>
        <w:br/>
        <w:t>˝</w:t>
        <w:br/>
        <w:t>˝</w:t>
        <w:br/>
        <w:br/>
        <w:br/>
        <w:br/>
        <w:t>±C',</w:t>
        <w:br/>
        <w:br/>
        <w:t>.</w:t>
        <w:br/>
        <w:br/>
      </w:r>
    </w:p>
    <w:p>
      <w:r>
        <w:br/>
        <w:t>¨‹·</w:t>
        <w:br/>
        <w:br/>
        <w:t>ê˘?¢˘pSüœøÄ·</w:t>
        <w:br/>
        <w:br/>
        <w:t>·S4õ¨‹·</w:t>
        <w:br/>
        <w:t>0</w:t>
        <w:br/>
        <w:t>˙</w:t>
        <w:br/>
        <w:t>,ø?ï‹êø,</w:t>
        <w:br/>
        <w:t>þ</w:t>
        <w:br/>
        <w:t>˙</w:t>
        <w:br/>
        <w:t>,¨‹·,</w:t>
        <w:br/>
        <w:t>þ</w:t>
        <w:br/>
        <w:t>,·S4õ¨‹·,</w:t>
        <w:br/>
        <w:t>˝</w:t>
        <w:br/>
        <w:t>˝</w:t>
        <w:br/>
        <w:br/>
        <w:t>Sø¨‹·</w:t>
        <w:br/>
        <w:br/>
        <w:t>Sø¨‹·?Ä·n‹p</w:t>
        <w:br/>
        <w:t>·S4</w:t>
        <w:br/>
        <w:t>,˚'ı't˚'tL'§0</w:t>
        <w:br/>
        <w:t>˙</w:t>
        <w:br/>
        <w:br/>
        <w:t>þ</w:t>
        <w:br/>
        <w:t>˙</w:t>
        <w:br/>
        <w:t>,Sø¨‹·,</w:t>
        <w:br/>
        <w:t>þ</w:t>
        <w:br/>
        <w:t>,F⁄,</w:t>
        <w:br/>
        <w:t>ý</w:t>
        <w:br/>
        <w:t>,Sø¨‹·?Ä·n‹p·S4,</w:t>
        <w:br/>
        <w:t>þ</w:t>
        <w:br/>
        <w:t>,•…ü†ü†,</w:t>
        <w:br/>
        <w:t>˝</w:t>
        <w:br/>
        <w:t>˝</w:t>
        <w:br/>
        <w:br/>
      </w:r>
    </w:p>
    <w:p>
      <w:r>
        <w:br/>
        <w:t>üSø¨‹·ï?üœøÄ·</w:t>
        <w:br/>
        <w:br/>
        <w:br/>
        <w:br/>
        <w:t>,·S4?ÄïS</w:t>
        <w:br/>
        <w:t>-S;*‹˘¨ø,</w:t>
        <w:br/>
        <w:br/>
        <w:t>S4S·Fø</w:t>
        <w:br/>
        <w:br/>
        <w:br/>
        <w:br/>
        <w:t>˙</w:t>
        <w:br/>
        <w:t>,S4S·Fø,</w:t>
        <w:br/>
        <w:t>þ</w:t>
        <w:br/>
        <w:t>˛</w:t>
        <w:br/>
        <w:t>,·S4?ÄïS-S;*‹˘¨ø,</w:t>
        <w:br/>
        <w:t>˚</w:t>
        <w:br/>
        <w:t>˝</w:t>
        <w:br/>
        <w:br/>
        <w:t>·ê´õï·õ¨‹·</w:t>
        <w:br/>
        <w:t>~»,§C~»f˚,§'',t~</w:t>
        <w:br/>
        <w:br/>
        <w:br/>
      </w:r>
    </w:p>
    <w:p>
      <w:r>
        <w:t>yõ·ê´õï·õ¨‹·</w:t>
        <w:br/>
        <w:br/>
        <w:t>¨‹·</w:t>
        <w:br/>
        <w:t>&gt;õ·S4õ¨‹·</w:t>
        <w:br/>
        <w:br/>
        <w:t>a</w:t>
        <w:br/>
        <w:br/>
        <w:br/>
        <w:br/>
        <w:br/>
        <w:br/>
        <w:br/>
        <w:t>˚~§</w:t>
        <w:br/>
        <w:t>.</w:t>
        <w:br/>
        <w:br/>
        <w:t>êïS‹Sï</w:t>
        <w:br/>
        <w:br/>
        <w:br/>
        <w:t>ê˘?¢˘pSüœøÄ·</w:t>
        <w:br/>
        <w:br/>
        <w:t>ê˘?¢˘pS¨Ä?¢üœøÄ·</w:t>
        <w:br/>
        <w:t>0</w:t>
        <w:br/>
        <w:t>·ê´õ‹·ø˘¨¨õø˘*SFS*õø˘*SS4˘?õ</w:t>
        <w:br/>
        <w:t>êïS‹Sï</w:t>
        <w:br/>
        <w:br/>
      </w:r>
    </w:p>
    <w:p>
      <w:r>
        <w:br/>
        <w:t>üêïS‹Sïï?</w:t>
        <w:br/>
        <w:t>,Lt</w:t>
        <w:br/>
        <w:br/>
        <w:br/>
        <w:t>˙</w:t>
        <w:br/>
        <w:t>˝</w:t>
        <w:br/>
        <w:br/>
        <w:t>üêïS‹Sï‹p·ÄïS</w:t>
        <w:br/>
        <w:br/>
        <w:br/>
        <w:br/>
        <w:t>üp‹‹p·ÄïS</w:t>
        <w:br/>
        <w:br/>
        <w:t>ü·S4</w:t>
        <w:br/>
        <w:br/>
        <w:t>·S4S·*üFüø</w:t>
        <w:br/>
        <w:t>0</w:t>
        <w:br/>
        <w:t>ê;¨‹?</w:t>
        <w:br/>
        <w:t>ê˘?¢˘pS¨Ä?¢üœøÄ·</w:t>
        <w:br/>
        <w:br/>
        <w:br/>
        <w:br/>
        <w:t>Sø¨‹·?Ä·n‹pêïS‹Sï</w:t>
        <w:br/>
        <w:br/>
        <w:br/>
        <w:br/>
      </w:r>
    </w:p>
    <w:p>
      <w:r>
        <w:t>·ê´õ‹·ø˘¨¨õø˘*SFS*õSø¨‹·?Ä·n‹p</w:t>
        <w:br/>
        <w:t>êïS‹Sï</w:t>
        <w:br/>
        <w:br/>
        <w:br/>
        <w:t>üSø¨‹·ï?üœøÄ·</w:t>
        <w:br/>
        <w:t>,f'0</w:t>
        <w:br/>
        <w:t>˙</w:t>
        <w:br/>
        <w:t>,S4S·Fø,</w:t>
        <w:br/>
        <w:t>þ</w:t>
        <w:br/>
        <w:t>˛</w:t>
        <w:br/>
        <w:t>,·S4?ÄïS-S;*‹˘¨ø,</w:t>
        <w:br/>
        <w:t>ý</w:t>
        <w:br/>
        <w:t>,êïS‹Sï,</w:t>
        <w:br/>
        <w:t>˚</w:t>
        <w:br/>
        <w:t>˝</w:t>
        <w:br/>
        <w:br/>
        <w:br/>
        <w:br/>
        <w:br/>
        <w:t>.</w:t>
        <w:br/>
        <w:br/>
      </w:r>
    </w:p>
    <w:p>
      <w:r>
        <w:br/>
        <w:t>ê˘?¢˘pSüœøÄ·</w:t>
        <w:br/>
        <w:t>/</w:t>
        <w:br/>
        <w:t>'.=.0</w:t>
        <w:br/>
        <w:t>˙</w:t>
        <w:br/>
        <w:t>,ø?ï‹êø,</w:t>
        <w:br/>
        <w:t>þ</w:t>
        <w:br/>
        <w:t>˙</w:t>
        <w:br/>
        <w:t>,nÄï´˘,</w:t>
        <w:br/>
        <w:t>þ</w:t>
        <w:br/>
        <w:t>,·ê4õêïS‹Sïõ-ï‹Sõ</w:t>
        <w:br/>
        <w:t>-øï?ü˙œøýøýœø4ýø4ý´F4˝-õ¨Äp</w:t>
        <w:br/>
        <w:t>¨S*S¨õ--˘ï·-,</w:t>
        <w:br/>
        <w:t>˝</w:t>
        <w:br/>
        <w:t>˝</w:t>
        <w:br/>
        <w:br/>
        <w:t>·ê´õï·õnÄï´˘</w:t>
        <w:br/>
        <w:br/>
        <w:br/>
        <w:br/>
        <w:br/>
        <w:t>±C',</w:t>
        <w:br/>
        <w:br/>
        <w:t>.</w:t>
        <w:br/>
        <w:br/>
      </w:r>
    </w:p>
    <w:p>
      <w:r>
        <w:br/>
        <w:t>êïS‹Sï</w:t>
        <w:br/>
        <w:t>Ø'tU±</w:t>
        <w:br/>
        <w:br/>
        <w:br/>
        <w:t>˘‹¨-‹·F?øø</w:t>
        <w:br/>
        <w:br/>
        <w:t>üêïS‹Sïï?</w:t>
        <w:br/>
        <w:t>,±~,»§',±C',t'Û,ıf»=Lt0</w:t>
        <w:br/>
        <w:t>˙</w:t>
        <w:br/>
        <w:t>,ê¨p‹·ø,</w:t>
        <w:br/>
        <w:t>þ</w:t>
        <w:br/>
        <w:t>˛</w:t>
        <w:br/>
        <w:t>,êïS‹Sïê¨p‹·</w:t>
        <w:br/>
        <w:t>˘‹¨-‹·F?øø,</w:t>
        <w:br/>
        <w:t>˚</w:t>
        <w:br/>
        <w:t>˝</w:t>
        <w:br/>
        <w:br/>
        <w:t>·ê´õï·õnÄï´˘</w:t>
        <w:br/>
        <w:br/>
        <w:br/>
        <w:br/>
        <w:br/>
      </w:r>
    </w:p>
    <w:p>
      <w:r>
        <w:br/>
        <w:br/>
        <w:br/>
        <w:br/>
        <w:br/>
        <w:br/>
        <w:br/>
        <w:br/>
        <w:br/>
        <w:br/>
        <w:br/>
        <w:br/>
        <w:t>·S4ü?Ä·n‹pü´œø</w:t>
        <w:br/>
        <w:br/>
        <w:br/>
        <w:t>Äêþõ-S4êÄï-</w:t>
        <w:br/>
        <w:t>0</w:t>
        <w:br/>
        <w:br/>
      </w:r>
    </w:p>
    <w:p>
      <w:r>
        <w:t>õ</w:t>
        <w:br/>
        <w:t>?5êS</w:t>
        <w:br/>
        <w:t>õ˙</w:t>
        <w:br/>
        <w:br/>
        <w:t>˝õ</w:t>
        <w:br/>
        <w:br/>
        <w:t>?Ä·ø</w:t>
        <w:br/>
        <w:br/>
        <w:t>Äê</w:t>
        <w:br/>
        <w:t>þõ</w:t>
        <w:br/>
        <w:t>,S4êÄï,</w:t>
        <w:br/>
        <w:t>ý</w:t>
        <w:br/>
        <w:t>˝ÿ</w:t>
        <w:br/>
        <w:t>S4êÄï</w:t>
        <w:br/>
        <w:t>FSn˘¨</w:t>
        <w:br/>
        <w:br/>
        <w:br/>
        <w:t>·S4õ;‹¨F</w:t>
        <w:br/>
        <w:br/>
        <w:t>ê˘?¢˘pSüœøÄ·</w:t>
        <w:br/>
        <w:br/>
        <w:t>·ê´õï·õ;‹¨F</w:t>
        <w:br/>
        <w:br/>
        <w:t>Ä</w:t>
        <w:br/>
        <w:br/>
        <w:br/>
        <w:br/>
        <w:br/>
      </w:r>
    </w:p>
    <w:p>
      <w:r>
        <w:t>·ê4õ†êøSï*SïõüÄ</w:t>
        <w:br/>
        <w:br/>
        <w:t>æ</w:t>
        <w:br/>
        <w:br/>
        <w:t>†êøSï*Sï</w:t>
        <w:br/>
        <w:br/>
        <w:br/>
        <w:t>ØL§L±,</w:t>
        <w:br/>
        <w:br/>
        <w:t>.</w:t>
        <w:br/>
        <w:br/>
        <w:t>·ê´õï·õ;‹¨F</w:t>
        <w:br/>
        <w:br/>
        <w:br/>
        <w:br/>
      </w:r>
    </w:p>
    <w:p>
      <w:r>
        <w:br/>
        <w:br/>
        <w:br/>
        <w:br/>
        <w:br/>
        <w:br/>
        <w:br/>
        <w:br/>
        <w:br/>
        <w:t>?·S4´F4</w:t>
        <w:br/>
        <w:t>.</w:t>
        <w:br/>
        <w:br/>
        <w:t>·S4´F4ïS´ÄS</w:t>
        <w:br/>
        <w:br/>
        <w:br/>
        <w:t>?·S4´F4</w:t>
        <w:br/>
        <w:t>.,</w:t>
        <w:br/>
        <w:br/>
        <w:t>æ,æ~»</w:t>
        <w:br/>
        <w:t>Ø~L˚,</w:t>
        <w:br/>
        <w:t>·S4´F4ïS´ÄS</w:t>
        <w:br/>
        <w:t>.</w:t>
        <w:br/>
        <w:br/>
      </w:r>
    </w:p>
    <w:p>
      <w:r>
        <w:br/>
        <w:t>·ê´õ‹·ø˘¨¨õ?·S4´F4õ?´F4œø¨Ä˘FSïõ</w:t>
        <w:br/>
        <w:t>?´F4œøïS˘?</w:t>
        <w:br/>
        <w:t>·ê´õ‹·ø˘¨¨õø˘*SFS*õ?5êSø´F4</w:t>
        <w:br/>
        <w:br/>
        <w:br/>
        <w:t>·S4ü?Ä·n‹pü´œø</w:t>
        <w:br/>
        <w:t>,f',±~</w:t>
        <w:br/>
        <w:br/>
        <w:br/>
      </w:r>
    </w:p>
    <w:p>
      <w:r>
        <w:t>‹´êÄï</w:t>
        <w:br/>
        <w:br/>
        <w:t>nïÄ´</w:t>
        <w:br/>
        <w:t>,?·S4´F4,</w:t>
        <w:br/>
        <w:t>ÿ</w:t>
        <w:br/>
        <w:br/>
        <w:t>õõ</w:t>
        <w:br/>
        <w:t>?5êS</w:t>
        <w:br/>
        <w:t>õ˙</w:t>
        <w:br/>
        <w:br/>
        <w:t>˝</w:t>
        <w:br/>
        <w:t>õ</w:t>
        <w:br/>
        <w:t>?Ä·ø</w:t>
        <w:br/>
        <w:br/>
        <w:t>Äê</w:t>
        <w:br/>
        <w:t>þõ</w:t>
        <w:br/>
        <w:t>,S4êÄï,</w:t>
        <w:br/>
        <w:t>ý</w:t>
        <w:br/>
        <w:br/>
        <w:t>þõ˛</w:t>
        <w:br/>
        <w:t>,œø,</w:t>
        <w:br/>
        <w:t>ýõ</w:t>
        <w:br/>
        <w:t>,œø4,</w:t>
        <w:br/>
        <w:t>ýõ</w:t>
        <w:br/>
        <w:t>,´F,</w:t>
        <w:br/>
        <w:t>ýõ</w:t>
        <w:br/>
        <w:t>,´F4,</w:t>
        <w:br/>
        <w:t>ýõ</w:t>
        <w:br/>
        <w:t>,ø,</w:t>
        <w:br/>
        <w:t>ýõ</w:t>
        <w:br/>
        <w:t>,ø4,</w:t>
        <w:br/>
        <w:t>˚ý</w:t>
        <w:br/>
        <w:t>˝ÿ</w:t>
        <w:br/>
        <w:t>?Ä·ø</w:t>
        <w:br/>
        <w:br/>
        <w:br/>
        <w:t>ˇ˙</w:t>
        <w:br/>
        <w:br/>
        <w:t>FSø‹ïSF</w:t>
        <w:br/>
        <w:t>˝ˆÿ</w:t>
        <w:br/>
        <w:t>S4êÄï</w:t>
        <w:br/>
        <w:t>FSn˘¨</w:t>
        <w:br/>
        <w:br/>
        <w:br/>
        <w:br/>
        <w:br/>
        <w:t>,ÛL±C,</w:t>
        <w:br/>
        <w:br/>
        <w:br/>
        <w:br/>
        <w:br/>
        <w:t>øï?´F4</w:t>
        <w:br/>
        <w:t>?Ä´êÄ·S·øüø4</w:t>
        <w:br/>
        <w:t>,f'</w:t>
        <w:br/>
        <w:t>0</w:t>
        <w:br/>
        <w:br/>
      </w:r>
    </w:p>
    <w:p>
      <w:r>
        <w:t>‹´êÄï</w:t>
        <w:br/>
        <w:t>5êS</w:t>
        <w:br/>
        <w:t>õ˙õ</w:t>
        <w:br/>
        <w:br/>
        <w:t>õ˝õ</w:t>
        <w:br/>
        <w:t>nïÄ´</w:t>
        <w:br/>
        <w:t>,´F45êSø,</w:t>
        <w:br/>
        <w:t>ÿ</w:t>
        <w:br/>
        <w:t>S4êÄï</w:t>
        <w:br/>
        <w:t>n·?‹Ä·</w:t>
        <w:br/>
        <w:br/>
        <w:t>ˇ</w:t>
        <w:br/>
        <w:t>?Ä´êÄ·S·øþõ</w:t>
        <w:br/>
        <w:br/>
        <w:t>ˆþõ</w:t>
        <w:br/>
        <w:br/>
        <w:t>õ˙</w:t>
        <w:br/>
        <w:t>ïSï·</w:t>
        <w:br/>
        <w:t>õ˙</w:t>
        <w:br/>
        <w:t>õõõõüüü?Ä´êÄ·S·øý</w:t>
        <w:br/>
        <w:t>õõ˝ÿ</w:t>
        <w:br/>
        <w:t>˝</w:t>
        <w:br/>
        <w:br/>
        <w:br/>
        <w:br/>
        <w:br/>
        <w:t>F‹ïS?‹*Sõ˘õ†SõÄêõÄnõ†Sõn‹¨SõÄõøS</w:t>
        <w:br/>
        <w:br/>
        <w:t>´Søø˘pSø?Ä·S4‹·øSï*Sï?Ä´êÄ·S·</w:t>
        <w:br/>
        <w:br/>
      </w:r>
    </w:p>
    <w:p>
      <w:r>
        <w:br/>
        <w:br/>
        <w:t>´F4?Ä´êÄ·S·øüø4</w:t>
        <w:br/>
        <w:t>t'ã±,±~,±C',</w:t>
        <w:br/>
        <w:t>˘êê</w:t>
        <w:br/>
        <w:br/>
        <w:t>˘êê</w:t>
        <w:br/>
        <w:br/>
        <w:t>L§,Lt,</w:t>
        <w:br/>
        <w:t>øï?˘êê</w:t>
        <w:br/>
        <w:br/>
        <w:t>øï?´F4</w:t>
        <w:br/>
        <w:t>?Ä´êÄ·S·øüø4</w:t>
        <w:br/>
        <w:t>.</w:t>
        <w:br/>
        <w:br/>
        <w:br/>
        <w:t>˘êê</w:t>
        <w:br/>
        <w:t>/</w:t>
        <w:br/>
        <w:t>Ø',Lt§L˚',</w:t>
        <w:br/>
        <w:t>øï?</w:t>
        <w:br/>
        <w:br/>
        <w:t>øï?</w:t>
        <w:br/>
        <w:t>˘êê</w:t>
        <w:br/>
        <w:br/>
        <w:br/>
        <w:t>/,</w:t>
        <w:br/>
        <w:t>øï?;¨Äp</w:t>
        <w:br/>
        <w:t>/</w:t>
        <w:br/>
        <w:t>~»±§L˚',~;,</w:t>
        <w:br/>
        <w:t>˘êê</w:t>
        <w:br/>
        <w:t>.</w:t>
        <w:br/>
        <w:br/>
        <w:t>øï?;¨Äp</w:t>
        <w:br/>
        <w:br/>
        <w:t>'.=.,</w:t>
        <w:br/>
        <w:t>øï?;¨Äpn‹ïø´F4êÄøü´F4</w:t>
        <w:br/>
        <w:t>0</w:t>
        <w:br/>
        <w:br/>
      </w:r>
    </w:p>
    <w:p>
      <w:r>
        <w:br/>
        <w:br/>
        <w:br/>
        <w:t>øï?˘êê</w:t>
        <w:br/>
        <w:t>;¨Äp˛ø¨p˚ê˘pSüø4</w:t>
        <w:br/>
        <w:br/>
        <w:br/>
        <w:t>˛ø¨p˚</w:t>
        <w:br/>
        <w:br/>
        <w:br/>
        <w:br/>
        <w:t>ê˘pSüø4</w:t>
        <w:br/>
        <w:br/>
        <w:br/>
        <w:t>,~pı~t't±,±~</w:t>
        <w:br/>
        <w:br/>
        <w:br/>
        <w:t>ê˘ï˘´ø</w:t>
        <w:br/>
        <w:t>0</w:t>
        <w:br/>
        <w:br/>
      </w:r>
    </w:p>
    <w:p>
      <w:r>
        <w:t>5êS</w:t>
        <w:br/>
        <w:br/>
        <w:t>õ&lt;õ˙õ</w:t>
        <w:br/>
        <w:t>ê˘ï˘´ø</w:t>
        <w:br/>
        <w:t>þõ˙õ</w:t>
        <w:br/>
        <w:t>ø¨p</w:t>
        <w:br/>
        <w:t>þõ</w:t>
        <w:br/>
        <w:t>øï‹·p</w:t>
        <w:br/>
        <w:t>õ˝õ˝ÿ</w:t>
        <w:br/>
        <w:t>S4êÄï</w:t>
        <w:br/>
        <w:t>FSn˘¨</w:t>
        <w:br/>
        <w:t>n·?‹Ä·</w:t>
        <w:br/>
        <w:br/>
        <w:t>ˇ</w:t>
        <w:br/>
        <w:br/>
        <w:t>ˆõ˙</w:t>
        <w:br/>
        <w:t>ïSï·</w:t>
        <w:br/>
        <w:t>õˇ</w:t>
        <w:br/>
        <w:t>?</w:t>
        <w:br/>
        <w:t>F‹*</w:t>
        <w:br/>
        <w:br/>
        <w:t>&lt;</w:t>
        <w:br/>
        <w:t>,?Ä·˘‹·Sïõ´4˘Äõ</w:t>
        <w:br/>
        <w:t>ê…,</w:t>
        <w:br/>
        <w:t>&gt;</w:t>
        <w:br/>
        <w:t>?</w:t>
        <w:br/>
        <w:t>††</w:t>
        <w:br/>
        <w:br/>
        <w:t>&lt;</w:t>
        <w:br/>
        <w:t>,S44¨,</w:t>
        <w:br/>
        <w:t>&gt;</w:t>
        <w:br/>
        <w:t>˙ê˘ï˘´øü</w:t>
        <w:br/>
        <w:t>ø¨p˝</w:t>
        <w:br/>
        <w:t>?</w:t>
        <w:br/>
        <w:t>††</w:t>
        <w:br/>
        <w:t>&gt;</w:t>
        <w:br/>
        <w:t>?</w:t>
        <w:br/>
        <w:t>F‹*</w:t>
        <w:br/>
        <w:t>&gt;</w:t>
        <w:br/>
        <w:t>õõˆÿ</w:t>
        <w:br/>
        <w:t>˝</w:t>
        <w:br/>
        <w:br/>
        <w:br/>
        <w:t>,;»t±L~t</w:t>
        <w:br/>
        <w:br/>
        <w:br/>
      </w:r>
    </w:p>
    <w:p>
      <w:r>
        <w:t>S4êÄï</w:t>
        <w:br/>
        <w:t>˘ø5·?</w:t>
        <w:br/>
        <w:t>n·?‹Ä·</w:t>
        <w:br/>
        <w:br/>
        <w:t>ˇ</w:t>
        <w:br/>
        <w:t>ˆõ˙</w:t>
        <w:br/>
        <w:t>?Ä·ø</w:t>
        <w:br/>
        <w:br/>
        <w:t>,n‹ïø´F4</w:t>
        <w:br/>
        <w:t>êÄø,</w:t>
        <w:br/>
        <w:t>˚ÿõ</w:t>
        <w:br/>
        <w:t>õ</w:t>
        <w:br/>
        <w:br/>
        <w:br/>
        <w:t>ø5øS´</w:t>
        <w:br/>
        <w:t>?Ä·ø</w:t>
        <w:br/>
        <w:br/>
        <w:br/>
        <w:t>´˘ê</w:t>
        <w:br/>
        <w:t>ˇ</w:t>
        <w:br/>
        <w:t>ˇ</w:t>
        <w:br/>
        <w:t>êÄø</w:t>
        <w:br/>
        <w:t>ˆõ&lt;&gt;</w:t>
        <w:br/>
        <w:t>õˇ˙</w:t>
        <w:br/>
        <w:t>ø¨p</w:t>
        <w:br/>
        <w:t>þõêÄøý</w:t>
        <w:br/>
        <w:t>õõ˝ˆˆÿ</w:t>
        <w:br/>
        <w:t>ïSï·</w:t>
        <w:br/>
        <w:br/>
        <w:t>˝</w:t>
        <w:br/>
        <w:br/>
        <w:t>øï?</w:t>
        <w:br/>
        <w:t>,§C~»f˚</w:t>
        <w:br/>
        <w:t>f~~`,fL`',±CL§0</w:t>
        <w:br/>
        <w:br/>
      </w:r>
    </w:p>
    <w:p>
      <w:r>
        <w:t>øï?</w:t>
        <w:br/>
        <w:t>„||õ˘êê</w:t>
        <w:br/>
        <w:t>›õõõ„||õ;¨Äp</w:t>
        <w:br/>
        <w:t>›õõõ›õõõ‹||õ˛ø¨p˚</w:t>
        <w:br/>
        <w:t>›õõõ›õõõõõõõ‹||õê˘pSüø4</w:t>
        <w:br/>
        <w:t>›õõõ„||õn˘*‹?Ä·ü‹?Ä</w:t>
        <w:br/>
        <w:t>›õõõ„||õp¨Ä;˘¨øü?øø</w:t>
        <w:br/>
        <w:t>›õõõ„||õ¨˘5Äüø4</w:t>
        <w:br/>
        <w:t>›õõõ‹||õê˘pSüø4</w:t>
        <w:br/>
        <w:t>„||õ;¨Äp</w:t>
        <w:br/>
        <w:t>›õõõ‹||õn‹ïø´F4êÄøü´F4</w:t>
        <w:br/>
        <w:t>‹||õ´F4?Ä´êÄ·S·øüø4</w:t>
        <w:br/>
        <w:br/>
        <w:t>·ê´õï·õFS*</w:t>
        <w:br/>
        <w:br/>
        <w:t>†êþ</w:t>
        <w:br/>
        <w:br/>
        <w:t>/,æ~»,§C~»f˚</w:t>
        <w:br/>
        <w:br/>
        <w:t>n‹ïø´F4êÄø</w:t>
        <w:br/>
        <w:t>.</w:t>
        <w:br/>
        <w:br/>
        <w:br/>
        <w:br/>
        <w:br/>
        <w:br/>
      </w:r>
    </w:p>
    <w:p>
      <w:r>
        <w:br/>
        <w:br/>
        <w:t>¨˘5Äüø4</w:t>
        <w:br/>
        <w:t>/,ÛCLC</w:t>
        <w:br/>
        <w:br/>
        <w:br/>
        <w:t>p¨Ä;˘¨øü?øø</w:t>
        <w:br/>
        <w:t>0</w:t>
        <w:br/>
        <w:br/>
      </w:r>
    </w:p>
    <w:p>
      <w:r>
        <w:t>?˘‹¨-‹·F</w:t>
        <w:br/>
        <w:t>õ;˘øSÿ</w:t>
        <w:br/>
        <w:t>?˘‹¨-‹·F</w:t>
        <w:br/>
        <w:t>õ?Ä´êÄ·S·øÿ</w:t>
        <w:br/>
        <w:t>?˘‹¨-‹·F</w:t>
        <w:br/>
        <w:t>õ‹¨‹‹Søÿ</w:t>
        <w:br/>
        <w:t>þïÄÄ</w:t>
        <w:br/>
        <w:t>õ˙</w:t>
        <w:br/>
        <w:t>nÄïSpïÄ·Fïp;</w:t>
        <w:br/>
        <w:t>þõ</w:t>
        <w:br/>
        <w:br/>
        <w:t>ýõ</w:t>
        <w:br/>
        <w:br/>
        <w:t>ýõ</w:t>
        <w:br/>
        <w:br/>
        <w:t>ÿ</w:t>
        <w:br/>
        <w:t>;˘?¢pïÄ·Fïp;</w:t>
        <w:br/>
        <w:t>þõ</w:t>
        <w:br/>
        <w:t>†——</w:t>
        <w:br/>
        <w:t>ýõ</w:t>
        <w:br/>
        <w:t>†——</w:t>
        <w:br/>
        <w:t>ýõ</w:t>
        <w:br/>
        <w:t>†——</w:t>
        <w:br/>
        <w:t>ÿ</w:t>
        <w:br/>
        <w:t>˝</w:t>
        <w:br/>
        <w:t>?´SF‹˘</w:t>
        <w:br/>
        <w:t>õˇ</w:t>
        <w:br/>
        <w:t>êïSnSïø?Ä¨Äïø?†S´S</w:t>
        <w:br/>
        <w:t>þõF˘ï¢ˆõ˙</w:t>
        <w:br/>
        <w:t>þïÄÄ</w:t>
        <w:br/>
        <w:t>õ˙</w:t>
        <w:br/>
        <w:t>nÄïSpïÄ·Fïp;</w:t>
        <w:br/>
        <w:t>þõ</w:t>
        <w:br/>
        <w:t>†——</w:t>
        <w:br/>
        <w:t>ýõ</w:t>
        <w:br/>
        <w:t>†——</w:t>
        <w:br/>
        <w:t>ýõ</w:t>
        <w:br/>
        <w:t>†——</w:t>
        <w:br/>
        <w:t>ÿ</w:t>
        <w:br/>
        <w:t>õõ˝</w:t>
        <w:br/>
        <w:t>˝</w:t>
        <w:br/>
        <w:t>;ÄF5</w:t>
        <w:br/>
        <w:t>õ˙</w:t>
        <w:br/>
        <w:t>?Ä¨Äï</w:t>
        <w:br/>
        <w:t>þõ</w:t>
        <w:br/>
        <w:t>ïp;</w:t>
        <w:br/>
        <w:t>ˇ</w:t>
        <w:br/>
        <w:t>*˘ï</w:t>
        <w:br/>
        <w:t>ˇnÄïSpïÄ·Fïp;ˆˆÿ</w:t>
        <w:br/>
        <w:t>;˘?¢pïÄ·F</w:t>
        <w:br/>
        <w:t>þõ</w:t>
        <w:br/>
        <w:t>ïp;</w:t>
        <w:br/>
        <w:t>ˇ</w:t>
        <w:br/>
        <w:t>*˘ï</w:t>
        <w:br/>
        <w:t>ˇ;˘?¢pïÄ·F</w:t>
        <w:br/>
        <w:t>ïp;ˆˆÿ</w:t>
        <w:br/>
        <w:t>˝</w:t>
        <w:br/>
        <w:br/>
      </w:r>
    </w:p>
    <w:p>
      <w:r>
        <w:br/>
        <w:br/>
        <w:t>øï?˘êê;¨Äp˛ø¨p˚</w:t>
        <w:br/>
        <w:t>ê˘pSüø4</w:t>
        <w:br/>
        <w:br/>
        <w:br/>
        <w:br/>
      </w:r>
    </w:p>
    <w:p>
      <w:r>
        <w:t>‹´êÄï</w:t>
        <w:br/>
        <w:t>õF5·˘´‹?õ</w:t>
        <w:br/>
        <w:t>nïÄ´</w:t>
        <w:br/>
        <w:t>,·S4F5·˘´‹?,</w:t>
        <w:br/>
        <w:t>ÿ</w:t>
        <w:br/>
        <w:br/>
        <w:t>S4êÄï</w:t>
        <w:br/>
        <w:t>FSn˘¨</w:t>
        <w:br/>
        <w:t>n·?‹Ä·</w:t>
        <w:br/>
        <w:br/>
        <w:t>ˇ</w:t>
        <w:br/>
        <w:br/>
        <w:t>ˆõ˙</w:t>
        <w:br/>
        <w:t>?Ä·ø</w:t>
        <w:br/>
        <w:br/>
        <w:t>õ&lt;õ</w:t>
        <w:br/>
        <w:t>F5·˘´‹?</w:t>
        <w:br/>
        <w:t>ˇ</w:t>
        <w:br/>
        <w:t>ˇˆõ&lt;&gt;</w:t>
        <w:br/>
        <w:t>‹´êÄï</w:t>
        <w:br/>
        <w:t>ˇ</w:t>
        <w:br/>
        <w:t>,?;¨Äp,</w:t>
        <w:br/>
        <w:t>õ8õê˘ï˘´øü</w:t>
        <w:br/>
        <w:t>ø¨p</w:t>
        <w:br/>
        <w:t>õ8õ</w:t>
        <w:br/>
        <w:t>,ü´F4,</w:t>
        <w:br/>
        <w:t>ˆˆÿ</w:t>
        <w:br/>
        <w:t>ïSï·</w:t>
        <w:br/>
        <w:t>õˇ</w:t>
        <w:br/>
        <w:t>?</w:t>
        <w:br/>
        <w:t>F‹*</w:t>
        <w:br/>
        <w:br/>
        <w:t>&lt;</w:t>
        <w:br/>
        <w:t>,?Ä·˘‹·Sïõ´4˘Äõ</w:t>
        <w:br/>
        <w:t>ê…,</w:t>
        <w:br/>
        <w:t>&gt;</w:t>
        <w:br/>
        <w:t>?</w:t>
        <w:br/>
        <w:t>††</w:t>
        <w:br/>
        <w:br/>
        <w:t>&lt;</w:t>
        <w:br/>
        <w:t>,S44¨,</w:t>
        <w:br/>
        <w:t>&gt;</w:t>
        <w:br/>
        <w:t>˙ê˘ï˘´øü</w:t>
        <w:br/>
        <w:t>ø¨p˝</w:t>
        <w:br/>
        <w:t>?</w:t>
        <w:br/>
        <w:t>††</w:t>
        <w:br/>
        <w:t>&gt;</w:t>
        <w:br/>
        <w:t>?</w:t>
        <w:br/>
        <w:br/>
        <w:t>õ&gt;</w:t>
        <w:br/>
        <w:t>?</w:t>
        <w:br/>
        <w:t>F‹*</w:t>
        <w:br/>
        <w:t>&gt;</w:t>
        <w:br/>
        <w:t>õõˆÿ</w:t>
        <w:br/>
        <w:t>˝</w:t>
        <w:br/>
        <w:br/>
      </w:r>
    </w:p>
    <w:p>
      <w:r>
        <w:br/>
        <w:t>·ê´õï·õFS*</w:t>
        <w:br/>
        <w:br/>
        <w:t>†êþ</w:t>
        <w:br/>
        <w:br/>
        <w:t>/,æ~»,§C~»f˚</w:t>
        <w:br/>
        <w:br/>
        <w:t>~t±'t±0</w:t>
        <w:br/>
        <w:br/>
        <w:br/>
        <w:br/>
        <w:t>/,æ~»,pL=C±,t''˚,±~</w:t>
        <w:br/>
        <w:br/>
        <w:t>ø?Ä·n‹püœøÄ·</w:t>
        <w:br/>
        <w:t>,f'</w:t>
        <w:br/>
        <w:br/>
        <w:br/>
        <w:br/>
        <w:br/>
        <w:br/>
        <w:br/>
        <w:t>,fL`',</w:t>
        <w:br/>
        <w:br/>
        <w:br/>
        <w:t>ê˘†ø</w:t>
        <w:br/>
        <w:br/>
        <w:t>,ê˘†ø,þõ˙õ,?,þõ˛,üøï?,˚õ˝</w:t>
        <w:br/>
        <w:t>/</w:t>
        <w:br/>
        <w:br/>
        <w:t>?</w:t>
        <w:br/>
        <w:br/>
        <w:br/>
      </w:r>
    </w:p>
    <w:p>
      <w:r>
        <w:t xml:space="preserve"> C ' , ; L § ± , , ı ~ § ± , ± , C ± ± ı 0 &gt; &gt; f ~  f C ~ § ± 0     &gt;  f ~ = &gt;</w:t>
        <w:br/>
        <w:t>; L § ± B p ˚ ã B ı ~ § ±</w:t>
        <w:br/>
        <w:br/>
        <w:t>·ê´õï·õ;‹¨F</w:t>
        <w:br/>
        <w:br/>
        <w:br/>
        <w:br/>
        <w:br/>
        <w:t>,±~,§ı'L;æ</w:t>
        <w:br/>
        <w:br/>
        <w:br/>
      </w:r>
    </w:p>
    <w:p>
      <w:r>
        <w:br/>
        <w:br/>
        <w:br/>
        <w:br/>
        <w:br/>
        <w:t>øï?;¨Äpn‹ïø´F4êÄøü´F4</w:t>
        <w:br/>
        <w:br/>
        <w:t>S4êÄïõ?Ä·øõ´S˘F˘˘õ&lt;õ˙</w:t>
        <w:br/>
        <w:br/>
        <w:br/>
        <w:t>êÄøü,ý</w:t>
        <w:br/>
        <w:t>˝ÿ</w:t>
        <w:br/>
        <w:br/>
        <w:br/>
        <w:br/>
      </w:r>
    </w:p>
    <w:p>
      <w:r>
        <w:br/>
        <w:br/>
        <w:br/>
        <w:br/>
        <w:br/>
        <w:t>/,</w:t>
        <w:br/>
        <w:t>øï?˘êê;¨Äp¨‹;</w:t>
        <w:br/>
        <w:t>.</w:t>
        <w:br/>
        <w:br/>
        <w:t>øï?˘êê</w:t>
        <w:br/>
        <w:br/>
        <w:br/>
        <w:t>t''˚,</w:t>
        <w:br/>
        <w:br/>
        <w:br/>
        <w:br/>
        <w:t>0</w:t>
        <w:br/>
        <w:br/>
      </w:r>
    </w:p>
    <w:p>
      <w:r>
        <w:t>‹´êÄï</w:t>
        <w:br/>
        <w:t>5êS</w:t>
        <w:br/>
        <w:t>õ˙õ</w:t>
        <w:br/>
        <w:br/>
        <w:t>õ˝õ</w:t>
        <w:br/>
        <w:t>nïÄ´</w:t>
        <w:br/>
        <w:t>,·S4</w:t>
        <w:br/>
        <w:t>5êSø,</w:t>
        <w:br/>
        <w:t>ÿ</w:t>
        <w:br/>
        <w:t>S4êÄï</w:t>
        <w:br/>
        <w:t>5êS</w:t>
        <w:br/>
        <w:br/>
        <w:t>õ&lt;õ</w:t>
        <w:br/>
        <w:br/>
        <w:t>õ@õ</w:t>
        <w:br/>
        <w:t>˙</w:t>
        <w:br/>
        <w:t>‹¨S</w:t>
        <w:br/>
        <w:t>þõ</w:t>
        <w:br/>
        <w:t>øï‹·p</w:t>
        <w:br/>
        <w:t>ÿ</w:t>
        <w:br/>
        <w:t>FSø?ï‹ê‹Ä·</w:t>
        <w:br/>
        <w:t>þõ</w:t>
        <w:br/>
        <w:t>øï‹·p</w:t>
        <w:br/>
        <w:t>ÿ</w:t>
        <w:br/>
        <w:t>˝ÿ</w:t>
        <w:br/>
        <w:t>S4êÄï</w:t>
        <w:br/>
        <w:t>5êS</w:t>
        <w:br/>
        <w:br/>
        <w:t>õ&lt;õ˙</w:t>
        <w:br/>
        <w:t>ø¨p</w:t>
        <w:br/>
        <w:t>þõ</w:t>
        <w:br/>
        <w:t>øï‹·p</w:t>
        <w:br/>
        <w:t>ÿ</w:t>
        <w:br/>
        <w:t>´S˘F˘˘</w:t>
        <w:br/>
        <w:t>þõ</w:t>
        <w:br/>
        <w:br/>
        <w:t>ÿ</w:t>
        <w:br/>
        <w:t>˝ÿ</w:t>
        <w:br/>
        <w:br/>
        <w:br/>
        <w:br/>
      </w:r>
    </w:p>
    <w:p>
      <w:r>
        <w:t>‹´êÄï</w:t>
        <w:br/>
        <w:br/>
        <w:t>nïÄ´</w:t>
        <w:br/>
        <w:t>,·S4</w:t>
        <w:br/>
        <w:t>·˘*‹p˘‹Ä·,</w:t>
        <w:br/>
        <w:t>ÿ</w:t>
        <w:br/>
        <w:t>S4êÄï</w:t>
        <w:br/>
        <w:t>˘ø5·?</w:t>
        <w:br/>
        <w:t>n·?‹Ä·</w:t>
        <w:br/>
        <w:br/>
        <w:t>ˇ</w:t>
        <w:br/>
        <w:t>ø¨pþõ</w:t>
        <w:br/>
        <w:t>øï‹·p</w:t>
        <w:br/>
        <w:t>ˆþõ</w:t>
        <w:br/>
        <w:br/>
        <w:t>?</w:t>
        <w:br/>
        <w:br/>
        <w:t>&gt;õ˙</w:t>
        <w:br/>
        <w:t>ï5</w:t>
        <w:br/>
        <w:t>õ˙</w:t>
        <w:br/>
        <w:t>?Ä·ø</w:t>
        <w:br/>
        <w:t>õn‹¨Sõ&lt;õ</w:t>
        <w:br/>
        <w:t>˘-˘‹</w:t>
        <w:br/>
        <w:t>‹´êÄï</w:t>
        <w:br/>
        <w:t>ˇ</w:t>
        <w:br/>
        <w:t>,?</w:t>
        <w:br/>
        <w:t>;¨Äp,</w:t>
        <w:br/>
        <w:t>õ8õø¨põ8õ</w:t>
        <w:br/>
        <w:t>,ü´F4,</w:t>
        <w:br/>
        <w:t>ˆÿ</w:t>
        <w:br/>
        <w:t>‹n</w:t>
        <w:br/>
        <w:t>õˇn‹¨Sü</w:t>
        <w:br/>
        <w:t>´S˘F˘˘</w:t>
        <w:br/>
        <w:t>ˆõ˙</w:t>
        <w:br/>
        <w:t>‹n</w:t>
        <w:br/>
        <w:t>õˇn‹¨Sü</w:t>
        <w:br/>
        <w:t>´S˘F˘˘</w:t>
        <w:br/>
        <w:t>ü</w:t>
        <w:br/>
        <w:t>‹¨S</w:t>
        <w:br/>
        <w:t>õJJõ</w:t>
        <w:br/>
        <w:t>n‹¨Sü</w:t>
        <w:br/>
        <w:t>´S˘F˘˘</w:t>
        <w:br/>
        <w:t>ü</w:t>
        <w:br/>
        <w:t>FSø?ï‹ê‹Ä·</w:t>
        <w:br/>
        <w:t>ˆõ˙</w:t>
        <w:br/>
        <w:t>†ïÄ-</w:t>
        <w:br/>
        <w:t>·S-</w:t>
        <w:br/>
        <w:br/>
        <w:t>ˇ</w:t>
        <w:br/>
        <w:br/>
        <w:t>ïSí‹ïSFõ´S˘F˘˘õn‹S¨Føõ‹·þõ</w:t>
        <w:br/>
        <w:t>y˙ø¨p˝</w:t>
        <w:br/>
        <w:t>á</w:t>
        <w:br/>
        <w:t>ˆÿ</w:t>
        <w:br/>
        <w:t>õõõõõõ˝</w:t>
        <w:br/>
        <w:t>ïSï·</w:t>
        <w:br/>
        <w:t>õ˙</w:t>
        <w:br/>
        <w:t>õõõõõõõõø¨pý</w:t>
        <w:br/>
        <w:t>´S˘F˘˘</w:t>
        <w:br/>
        <w:t>þõn‹¨Sü</w:t>
        <w:br/>
        <w:t>´S˘F˘˘</w:t>
        <w:br/>
        <w:t>ý</w:t>
        <w:br/>
        <w:t>õõõõõõ˝ÿ</w:t>
        <w:br/>
        <w:t>õõõõ˝õ</w:t>
        <w:br/>
        <w:t>S¨øS</w:t>
        <w:br/>
        <w:t>õ˙</w:t>
        <w:br/>
        <w:t>†ïÄ-</w:t>
        <w:br/>
        <w:t>·S-</w:t>
        <w:br/>
        <w:br/>
        <w:t>ˇ</w:t>
        <w:br/>
        <w:br/>
        <w:t>´S˘F˘˘õnÄïõ</w:t>
        <w:br/>
        <w:t>y˙ø¨p˝</w:t>
        <w:br/>
        <w:t>ü´F4á</w:t>
        <w:br/>
        <w:t>ˆÿ</w:t>
        <w:br/>
        <w:t>õõõõ˝</w:t>
        <w:br/>
        <w:br/>
      </w:r>
    </w:p>
    <w:p>
      <w:r>
        <w:t>õõ˝õ</w:t>
        <w:br/>
        <w:t>?˘?†</w:t>
        <w:br/>
        <w:t>õˇ</w:t>
        <w:br/>
        <w:t>SïïÄï</w:t>
        <w:br/>
        <w:t>þõ</w:t>
        <w:br/>
        <w:t>˘·5</w:t>
        <w:br/>
        <w:t>ˆõ˙</w:t>
        <w:br/>
        <w:t>?Ä·øÄ¨S</w:t>
        <w:br/>
        <w:t>ü</w:t>
        <w:br/>
        <w:t>SïïÄï</w:t>
        <w:br/>
        <w:t>ˇSïïÄïü</w:t>
        <w:br/>
        <w:t>´Søø˘pS</w:t>
        <w:br/>
        <w:t>ˆÿ</w:t>
        <w:br/>
        <w:t>ïSï·</w:t>
        <w:br/>
        <w:br/>
        <w:t>ˇˆÿ</w:t>
        <w:br/>
        <w:t>õõ˝</w:t>
        <w:br/>
        <w:t>˝</w:t>
        <w:br/>
        <w:br/>
        <w:t>øï?˘êê;¨Äp˛ø¨p˚ê˘pSüø4</w:t>
        <w:br/>
        <w:t>,±~</w:t>
        <w:br/>
        <w:br/>
        <w:br/>
      </w:r>
    </w:p>
    <w:p>
      <w:r>
        <w:t>‹´êÄï</w:t>
        <w:br/>
        <w:br/>
        <w:t>nïÄ´</w:t>
        <w:br/>
        <w:br/>
        <w:t>ÿ</w:t>
        <w:br/>
        <w:t>‹´êÄï</w:t>
        <w:br/>
        <w:t>5êS</w:t>
        <w:br/>
        <w:t>õ˙õ</w:t>
        <w:br/>
        <w:br/>
        <w:t>õ˝õ</w:t>
        <w:br/>
        <w:t>nïÄ´</w:t>
        <w:br/>
        <w:t>,·S4</w:t>
        <w:br/>
        <w:t>5êSø,</w:t>
        <w:br/>
        <w:t>ÿ</w:t>
        <w:br/>
        <w:br/>
        <w:t>S4êÄï</w:t>
        <w:br/>
        <w:t>˘ø5·?</w:t>
        <w:br/>
        <w:t>n·?‹Ä·</w:t>
        <w:br/>
        <w:br/>
        <w:t>ˇ</w:t>
        <w:br/>
        <w:t>˙</w:t>
        <w:br/>
        <w:t>õõê˘ï˘´øý</w:t>
        <w:br/>
        <w:br/>
        <w:t>ˆþõ</w:t>
        <w:br/>
        <w:br/>
        <w:t>?</w:t>
        <w:br/>
        <w:br/>
        <w:t>&gt;õ˙</w:t>
        <w:br/>
        <w:t>?Ä·ø</w:t>
        <w:br/>
        <w:t>õ˙õ´S˘F˘˘õ˝õ&lt;õ</w:t>
        <w:br/>
        <w:t>˘-˘‹</w:t>
        <w:br/>
        <w:br/>
        <w:t>ˇê˘ï˘´øü</w:t>
        <w:br/>
        <w:t>ø¨p</w:t>
        <w:br/>
        <w:t>ˆÿ</w:t>
        <w:br/>
        <w:t>‹n</w:t>
        <w:br/>
        <w:t>õˇ´S˘F˘˘ˆõ˙</w:t>
        <w:br/>
        <w:t>ïSï·</w:t>
        <w:br/>
        <w:t>õ´S˘F˘˘ÿ</w:t>
        <w:br/>
        <w:t>õõ˝õ</w:t>
        <w:br/>
        <w:t>S¨øS</w:t>
        <w:br/>
        <w:t>õ˙</w:t>
        <w:br/>
        <w:t>†ïÄ-</w:t>
        <w:br/>
        <w:t>·S-</w:t>
        <w:br/>
        <w:br/>
        <w:t>ˇ</w:t>
        <w:br/>
        <w:br/>
        <w:t>êÄøþõ</w:t>
        <w:br/>
        <w:t>y˙ê˘ï˘´øüø¨p˝</w:t>
        <w:br/>
        <w:t>á</w:t>
        <w:br/>
        <w:t>ˆÿ</w:t>
        <w:br/>
        <w:t>õõ˝</w:t>
        <w:br/>
        <w:t>˝</w:t>
        <w:br/>
        <w:br/>
      </w:r>
    </w:p>
    <w:p>
      <w:r>
        <w:br/>
        <w:t>·ê´õï·õFS*</w:t>
        <w:br/>
        <w:t>/,æ~»,§C~»f˚,§''</w:t>
        <w:br/>
        <w:br/>
        <w:br/>
        <w:t xml:space="preserve"> C ' , { ± L ± f ' z , ± = , t ˚ , { p ' ± , t p ' x Z ˚ ' §  L ı ± L ~ t Z z , ± =</w:t>
        <w:br/>
        <w:t>§ C ~ Û , ± C ' , ˚ ± , ; ~ p , ± C ' , , p ' ± ˚ ± , ~  ] '  ±</w:t>
        <w:br/>
        <w:br/>
        <w:br/>
        <w:t>øï?˘êê;¨Äp˛ø¨p˚ê˘pSüø4</w:t>
        <w:br/>
        <w:t>0</w:t>
        <w:br/>
        <w:br/>
      </w:r>
    </w:p>
    <w:p>
      <w:r>
        <w:t>S4êÄï</w:t>
        <w:br/>
        <w:t>FSn˘¨</w:t>
        <w:br/>
        <w:t>˘ø5·?</w:t>
        <w:br/>
        <w:t>n·?‹Ä·</w:t>
        <w:br/>
        <w:br/>
        <w:t>ˇ</w:t>
        <w:br/>
        <w:br/>
        <w:t>ˆõ˙</w:t>
        <w:br/>
        <w:t>?Ä·ø</w:t>
        <w:br/>
        <w:t>õ˙õ´S˘F˘˘õ˝õ&lt;õ</w:t>
        <w:br/>
        <w:t>˘-˘‹</w:t>
        <w:br/>
        <w:br/>
        <w:t>ˇê˘ï˘´øü</w:t>
        <w:br/>
        <w:t>ø¨p</w:t>
        <w:br/>
        <w:t>ˆÿ</w:t>
        <w:br/>
        <w:t>?Ä·ø</w:t>
        <w:br/>
        <w:t>õ‹¨Sõ&lt;õ</w:t>
        <w:br/>
        <w:t>á</w:t>
        <w:br/>
        <w:t>y˙´S˘F˘˘ü‹¨Sõõ</w:t>
        <w:br/>
        <w:t>,,</w:t>
        <w:br/>
        <w:t>˝</w:t>
        <w:br/>
        <w:t>á</w:t>
        <w:br/>
        <w:t>ÿ</w:t>
        <w:br/>
        <w:t>?Ä·ø</w:t>
        <w:br/>
        <w:br/>
        <w:t>õ&lt;õ</w:t>
        <w:br/>
        <w:t>F5·˘´‹?</w:t>
        <w:br/>
        <w:t>ˇ</w:t>
        <w:br/>
        <w:t>ˇˆõ&lt;&gt;</w:t>
        <w:br/>
        <w:t>‹´êÄï</w:t>
        <w:br/>
        <w:t>ˇ</w:t>
        <w:br/>
        <w:t>,?;¨Äp,</w:t>
        <w:br/>
        <w:t>õ8õê˘ï˘´øü</w:t>
        <w:br/>
        <w:t>ø¨p</w:t>
        <w:br/>
        <w:t>õ8õ</w:t>
        <w:br/>
        <w:t>,ü´F4,</w:t>
        <w:br/>
        <w:t>ˆˆÿ</w:t>
        <w:br/>
        <w:t>ïSï·</w:t>
        <w:br/>
        <w:t>õˇ</w:t>
        <w:br/>
        <w:t>?</w:t>
        <w:br/>
        <w:t>F‹*</w:t>
        <w:br/>
        <w:br/>
        <w:t>&lt;</w:t>
        <w:br/>
        <w:t>,?Ä·˘‹·Sïõ´4˘Äõ</w:t>
        <w:br/>
        <w:t>ê…,</w:t>
        <w:br/>
        <w:t>&gt;</w:t>
        <w:br/>
        <w:t>?</w:t>
        <w:br/>
        <w:t>††</w:t>
        <w:br/>
        <w:br/>
        <w:t>&lt;</w:t>
        <w:br/>
        <w:t>,´5…õS4?S·Sïõ</w:t>
        <w:br/>
        <w:t>S44¨õnÄ·;Ä¨F,</w:t>
        <w:br/>
        <w:t>&gt;</w:t>
        <w:br/>
        <w:t>˙‹¨S˝</w:t>
        <w:br/>
        <w:t>?</w:t>
        <w:br/>
        <w:t>††</w:t>
        <w:br/>
        <w:t>&gt;</w:t>
        <w:br/>
        <w:t>?</w:t>
        <w:br/>
        <w:br/>
        <w:t>õ&gt;</w:t>
        <w:br/>
        <w:t>?</w:t>
        <w:br/>
        <w:t>F‹*</w:t>
        <w:br/>
        <w:t>&gt;</w:t>
        <w:br/>
        <w:t>õõˆÿ</w:t>
        <w:br/>
        <w:t>˝</w:t>
        <w:br/>
        <w:br/>
      </w:r>
    </w:p>
    <w:p>
      <w:r>
        <w:t>',»§',</w:t>
        <w:br/>
        <w:br/>
        <w:br/>
        <w:br/>
        <w:t>˘ø5·?</w:t>
        <w:br/>
        <w:br/>
        <w:br/>
        <w:t>˘-˘‹</w:t>
        <w:br/>
        <w:t>'UØ',»§'˚,±C'</w:t>
        <w:br/>
        <w:br/>
        <w:br/>
        <w:t xml:space="preserve"> C ' , ± L ± f ' , t ~ Û , ı ı ' § , § , , § ± æ f ' ˚ , C ' ˚ L t = , ~ t , ± C '</w:t>
        <w:br/>
        <w:t xml:space="preserve"> f ~ = , ı ~ § ±</w:t>
        <w:br/>
        <w:br/>
        <w:t>·ê´õï·õ;‹¨F</w:t>
        <w:br/>
        <w:br/>
        <w:br/>
      </w:r>
    </w:p>
    <w:p>
      <w:r>
        <w:br/>
        <w:br/>
        <w:br/>
        <w:br/>
        <w:br/>
        <w:t>˚~§</w:t>
        <w:br/>
        <w:t>.</w:t>
        <w:br/>
        <w:br/>
        <w:br/>
        <w:br/>
        <w:br/>
        <w:t>?Ä·ø</w:t>
        <w:br/>
        <w:br/>
        <w:t>øï?˘êê?Ä´êÄ·S·ønÄ·ønÄ·øüø</w:t>
        <w:br/>
        <w:t>f'0</w:t>
        <w:br/>
        <w:br/>
      </w:r>
    </w:p>
    <w:p>
      <w:r>
        <w:t>‹´êÄï</w:t>
        <w:br/>
        <w:t>õ˙õ</w:t>
        <w:br/>
        <w:br/>
        <w:br/>
        <w:br/>
        <w:br/>
        <w:br/>
        <w:br/>
        <w:t>nïÄ´</w:t>
        <w:br/>
        <w:t>,·S4nÄ·pÄÄp¨S,</w:t>
        <w:br/>
        <w:t>ÿ</w:t>
        <w:br/>
        <w:t>S4êÄï</w:t>
        <w:br/>
        <w:t>?Ä·ø</w:t>
        <w:br/>
        <w:t>õ?ï‹´øÄ·õ&lt;õ</w:t>
        <w:br/>
        <w:br/>
        <w:br/>
        <w:t>-S‹p†</w:t>
        <w:br/>
        <w:t>þõ˛</w:t>
        <w:br/>
        <w:br/>
        <w:t>ýõ</w:t>
        <w:br/>
        <w:br/>
        <w:t>ýõ</w:t>
        <w:br/>
        <w:br/>
        <w:t>˚ý</w:t>
        <w:br/>
        <w:t>ø5¨S</w:t>
        <w:br/>
        <w:t>þõ˛</w:t>
        <w:br/>
        <w:t>,·Äï´˘¨,</w:t>
        <w:br/>
        <w:t>ýõ</w:t>
        <w:br/>
        <w:t>,‹˘¨‹?,</w:t>
        <w:br/>
        <w:t>˚ý</w:t>
        <w:br/>
        <w:t>ø;øSø</w:t>
        <w:br/>
        <w:t>þõ˛</w:t>
        <w:br/>
        <w:t>,¨˘‹·,</w:t>
        <w:br/>
        <w:t>˚ý</w:t>
        <w:br/>
        <w:t>F‹øê¨˘5</w:t>
        <w:br/>
        <w:t>þõ</w:t>
        <w:br/>
        <w:t>,ø-˘ê,</w:t>
        <w:br/>
        <w:t>ý</w:t>
        <w:br/>
        <w:t>*˘ï‹˘;¨S</w:t>
        <w:br/>
        <w:t>þõ</w:t>
        <w:br/>
        <w:t>,nÄ·?ï‹´øÄ·,</w:t>
        <w:br/>
        <w:t>ý</w:t>
        <w:br/>
        <w:t>˝ˆÿ</w:t>
        <w:br/>
        <w:t>S4êÄï</w:t>
        <w:br/>
        <w:t>?Ä·ø</w:t>
        <w:br/>
        <w:br/>
        <w:br/>
        <w:br/>
        <w:br/>
        <w:t>-S‹p†þõ˛˚ý</w:t>
        <w:br/>
        <w:t>ø5¨S</w:t>
        <w:br/>
        <w:t>þõ˛</w:t>
        <w:br/>
        <w:t>,·Äï´˘¨,</w:t>
        <w:br/>
        <w:t>˚ý</w:t>
        <w:br/>
        <w:t>ø;øSø</w:t>
        <w:br/>
        <w:t>þõ˛</w:t>
        <w:br/>
        <w:t>,¨˘‹·,</w:t>
        <w:br/>
        <w:t>˚ý</w:t>
        <w:br/>
        <w:t>F‹øê¨˘5</w:t>
        <w:br/>
        <w:t>þõ</w:t>
        <w:br/>
        <w:t>,ø-˘ê,</w:t>
        <w:br/>
        <w:t>ý</w:t>
        <w:br/>
        <w:t>*˘ï‹˘;¨S</w:t>
        <w:br/>
        <w:t>þõ</w:t>
        <w:br/>
        <w:t>,nÄ·-Äï¢ø˘·ø,</w:t>
        <w:br/>
        <w:t>ý</w:t>
        <w:br/>
        <w:t>˝ˆÿ</w:t>
        <w:br/>
        <w:t>S4êÄï</w:t>
        <w:br/>
        <w:t>?Ä·ø</w:t>
        <w:br/>
        <w:br/>
        <w:br/>
        <w:br/>
        <w:br/>
        <w:t>-S‹p†þõ˛˚ý</w:t>
        <w:br/>
        <w:t>ø5¨S</w:t>
        <w:br/>
        <w:t>þõ˛</w:t>
        <w:br/>
        <w:t>,·Äï´˘¨,</w:t>
        <w:br/>
        <w:t>˚ý</w:t>
        <w:br/>
        <w:t>ø;øSø</w:t>
        <w:br/>
        <w:t>þõ˛</w:t>
        <w:br/>
        <w:t>,¨˘‹·,</w:t>
        <w:br/>
        <w:t>˚ý</w:t>
        <w:br/>
        <w:br/>
      </w:r>
    </w:p>
    <w:p>
      <w:r>
        <w:t>F‹øê¨˘5</w:t>
        <w:br/>
        <w:t>þõ</w:t>
        <w:br/>
        <w:t>,ø-˘ê,</w:t>
        <w:br/>
        <w:t>ý</w:t>
        <w:br/>
        <w:t>*˘ï‹˘;¨S</w:t>
        <w:br/>
        <w:t>þõ</w:t>
        <w:br/>
        <w:t>,nÄ·Ä*Sïê˘øø´Ä·Ä,</w:t>
        <w:br/>
        <w:t>ý</w:t>
        <w:br/>
        <w:t>˝ˆÿ</w:t>
        <w:br/>
        <w:t>'UØ',»§'˚,±C',</w:t>
        <w:br/>
        <w:t>*˘ï‹˘;¨S</w:t>
        <w:br/>
        <w:br/>
        <w:br/>
        <w:t>/,Lt,±C',</w:t>
        <w:br/>
        <w:t>p¨Ä;˘¨øü?øø</w:t>
        <w:br/>
        <w:t>,f'.</w:t>
        <w:br/>
        <w:br/>
        <w:t>øï?˘êê</w:t>
        <w:br/>
        <w:t>¨˘5Äüø4</w:t>
        <w:br/>
        <w:t>0</w:t>
        <w:br/>
        <w:br/>
      </w:r>
    </w:p>
    <w:p>
      <w:r>
        <w:t>‹´êÄï</w:t>
        <w:br/>
        <w:br/>
        <w:br/>
        <w:t>nïÄ´</w:t>
        <w:br/>
        <w:t>,?˘êê</w:t>
        <w:br/>
        <w:t>?Ä´êÄ·S·ønÄ·ønÄ·ø,</w:t>
        <w:br/>
        <w:t>ÿ</w:t>
        <w:br/>
        <w:br/>
        <w:t>?</w:t>
        <w:br/>
        <w:t>†´¨</w:t>
        <w:br/>
        <w:t>¨˘·p</w:t>
        <w:br/>
        <w:t>&lt;</w:t>
        <w:br/>
        <w:t>,S·,</w:t>
        <w:br/>
        <w:br/>
        <w:t>&lt;</w:t>
        <w:br/>
        <w:t>˙</w:t>
        <w:br/>
        <w:t>áy˙</w:t>
        <w:br/>
        <w:t>?ï‹´øÄ·ü*˘ï‹˘;¨S</w:t>
        <w:br/>
        <w:t>˝õy˙</w:t>
        <w:br/>
        <w:t>-Ä</w:t>
        <w:br/>
        <w:br/>
        <w:t>˝õy˙</w:t>
        <w:br/>
        <w:br/>
        <w:t>¨S</w:t>
        <w:br/>
        <w:t>˝á˝</w:t>
        <w:br/>
        <w:t>&gt;</w:t>
        <w:br/>
        <w:t>?</w:t>
        <w:br/>
        <w:t>;ÄF5</w:t>
        <w:br/>
        <w:t>&gt;</w:t>
        <w:br/>
        <w:t>˙?†‹¨FïS·˝</w:t>
        <w:br/>
        <w:t>?</w:t>
        <w:br/>
        <w:t>;ÄF5</w:t>
        <w:br/>
        <w:t>&gt;</w:t>
        <w:br/>
        <w:t>?</w:t>
        <w:br/>
        <w:t>†´¨</w:t>
        <w:br/>
        <w:t>&gt;</w:t>
        <w:br/>
        <w:br/>
        <w:br/>
        <w:t>;ÄF5</w:t>
        <w:br/>
        <w:br/>
        <w:br/>
        <w:t>±C',</w:t>
        <w:br/>
        <w:t>†´¨</w:t>
        <w:br/>
        <w:br/>
        <w:br/>
        <w:br/>
      </w:r>
    </w:p>
    <w:p>
      <w:r>
        <w:t xml:space="preserve"> » ,  ,  » § ± ~ p , ; ~ t ± , ; p L f æ , t p ' § , ' , Ø L f  f ' , §</w:t>
        <w:br/>
        <w:t xml:space="preserve"> , Ø L  f ' §</w:t>
        <w:br/>
        <w:br/>
        <w:t>˘‹¨-‹·Fü?Ä·n‹püø</w:t>
        <w:br/>
        <w:t>,f',±~</w:t>
        <w:br/>
        <w:br/>
        <w:br/>
        <w:br/>
        <w:br/>
        <w:t>±C',</w:t>
        <w:br/>
        <w:t>†S´S</w:t>
        <w:br/>
        <w:t>,~]'±,±~,</w:t>
        <w:br/>
        <w:br/>
        <w:br/>
        <w:br/>
        <w:br/>
      </w:r>
    </w:p>
    <w:p>
      <w:r>
        <w:t>?Ä·ø</w:t>
        <w:br/>
        <w:t>?Ä·n‹p</w:t>
        <w:br/>
        <w:t>þõ</w:t>
        <w:br/>
        <w:br/>
        <w:t>õ&lt;õ˙</w:t>
        <w:br/>
        <w:t>†S´S</w:t>
        <w:br/>
        <w:t>þõ˙</w:t>
        <w:br/>
        <w:br/>
        <w:t>þõ˙</w:t>
        <w:br/>
        <w:t>ø˘·ø</w:t>
        <w:br/>
        <w:t>þõ˛</w:t>
        <w:br/>
        <w:t>,*˘ïˇnÄ·-Äï¢ø˘·øˆ,</w:t>
        <w:br/>
        <w:t>ý</w:t>
        <w:br/>
        <w:t>,‹ø˘·øøSï‹n,</w:t>
        <w:br/>
        <w:t>ý</w:t>
        <w:br/>
        <w:t>,ø5øS´‹,</w:t>
        <w:br/>
        <w:t>ý</w:t>
        <w:br/>
        <w:br/>
        <w:t>ý</w:t>
        <w:br/>
        <w:br/>
        <w:t>ý</w:t>
        <w:br/>
        <w:br/>
        <w:t>ý</w:t>
        <w:br/>
        <w:br/>
        <w:t>ý</w:t>
        <w:br/>
        <w:t>,ø˘·øøSï‹n,</w:t>
        <w:br/>
        <w:t>ý</w:t>
        <w:br/>
        <w:t>õõõõõõ˚ý</w:t>
        <w:br/>
        <w:t>øSï‹n</w:t>
        <w:br/>
        <w:t>þõ˛</w:t>
        <w:br/>
        <w:t>,*˘ïˇnÄ·?ï‹´øÄ·ˆ,</w:t>
        <w:br/>
        <w:t>ý</w:t>
        <w:br/>
        <w:t>,‹øSï‹n,</w:t>
        <w:br/>
        <w:t>ý</w:t>
        <w:br/>
        <w:br/>
        <w:t>ý</w:t>
        <w:br/>
        <w:br/>
        <w:t>ý</w:t>
        <w:br/>
        <w:br/>
        <w:t>ý</w:t>
        <w:br/>
        <w:br/>
        <w:t>ý</w:t>
        <w:br/>
        <w:t>,øSï‹n,</w:t>
        <w:br/>
        <w:t>ý</w:t>
        <w:br/>
        <w:t>õõõõõõ˚ý</w:t>
        <w:br/>
        <w:t>´Ä·Ä</w:t>
        <w:br/>
        <w:t>þõ˛</w:t>
        <w:br/>
        <w:t>,*˘ïˇnÄ·Ä*Sïê˘øø´Ä·Äˆ,</w:t>
        <w:br/>
        <w:t>ý</w:t>
        <w:br/>
        <w:t>,‹´Ä·Äøê˘?S,</w:t>
        <w:br/>
        <w:t>ý</w:t>
        <w:br/>
        <w:br/>
        <w:t>ý</w:t>
        <w:br/>
        <w:br/>
      </w:r>
    </w:p>
    <w:p>
      <w:r>
        <w:br/>
        <w:t>ý</w:t>
        <w:br/>
        <w:br/>
        <w:t>ý</w:t>
        <w:br/>
        <w:br/>
        <w:t>ý</w:t>
        <w:br/>
        <w:br/>
        <w:t>ý</w:t>
        <w:br/>
        <w:br/>
        <w:t>ý</w:t>
        <w:br/>
        <w:t>,´Ä·Äøê˘?S,</w:t>
        <w:br/>
        <w:t>ý</w:t>
        <w:br/>
        <w:t>õõõõõõ˚ý</w:t>
        <w:br/>
        <w:t>õõõõ˝ý</w:t>
        <w:br/>
        <w:br/>
        <w:t>õõ˝ý</w:t>
        <w:br/>
        <w:br/>
        <w:t>˝ÿ</w:t>
        <w:br/>
        <w:br/>
        <w:br/>
        <w:br/>
        <w:t>S4S·F</w:t>
        <w:br/>
        <w:t>,~]'±,Lt§L˚',</w:t>
        <w:br/>
        <w:t>†S´S</w:t>
        <w:br/>
        <w:t>,±~,</w:t>
        <w:br/>
        <w:t>'ã±'t˚</w:t>
        <w:br/>
        <w:br/>
        <w:t>§'±±Lt=§0</w:t>
        <w:br/>
        <w:br/>
      </w:r>
    </w:p>
    <w:p>
      <w:r>
        <w:t>õ˘‹¨-‹·Fü?Ä·n‹püø</w:t>
        <w:br/>
        <w:t>?Ä·ø</w:t>
        <w:br/>
        <w:t>?Ä·n‹p</w:t>
        <w:br/>
        <w:t>þõ</w:t>
        <w:br/>
        <w:br/>
        <w:t>õ&lt;õ˙</w:t>
        <w:br/>
        <w:t>†S´S</w:t>
        <w:br/>
        <w:t>þõ˙</w:t>
        <w:br/>
        <w:t>S4S·F</w:t>
        <w:br/>
        <w:t>þõ˙</w:t>
        <w:br/>
        <w:br/>
        <w:t>þõ˙</w:t>
        <w:br/>
        <w:t>øSï‹n</w:t>
        <w:br/>
        <w:t>þõ˛</w:t>
        <w:br/>
        <w:t>,*˘ïˇnÄ·?ï‹´øÄ·ˆ,</w:t>
        <w:br/>
        <w:t>ý</w:t>
        <w:br/>
        <w:t>,‹øSï‹n,</w:t>
        <w:br/>
        <w:t>ý</w:t>
        <w:br/>
        <w:br/>
        <w:t>ý</w:t>
        <w:br/>
        <w:br/>
        <w:t>ý</w:t>
        <w:br/>
        <w:br/>
        <w:t>ý</w:t>
        <w:br/>
        <w:br/>
        <w:t>ý</w:t>
        <w:br/>
        <w:t>,øSï‹n,</w:t>
        <w:br/>
        <w:t>ý</w:t>
        <w:br/>
        <w:t>õõõõõõõõ˚ý</w:t>
        <w:br/>
        <w:br/>
        <w:t>õõõõõõ˝ý</w:t>
        <w:br/>
        <w:br/>
        <w:t>õõõõ˝ý</w:t>
        <w:br/>
        <w:t>õõ˝ý</w:t>
        <w:br/>
        <w:br/>
        <w:t>˝ÿ</w:t>
        <w:br/>
        <w:br/>
      </w:r>
    </w:p>
    <w:p>
      <w:r>
        <w:br/>
        <w:br/>
        <w:br/>
        <w:br/>
        <w:t>§'±±Lt=§</w:t>
        <w:br/>
        <w:t>.</w:t>
        <w:br/>
        <w:br/>
        <w:t xml:space="preserve"> C ' , , ' f ' p ' t ± , t ~ Û , C § , , ; ~ t ± B ; p L f æ , ı ı f L ' ˚</w:t>
        <w:br/>
        <w:t xml:space="preserve">L t  f » ˚ L t = , ± C ' , » t L ž » ' ,  » § ± ~ p , ; ~ t ± , ; p L f æ , t p ' § , ; ~ </w:t>
        <w:br/>
        <w:t>~ ` , t § , § C ~ Û t , L t , ± C ' , ~ p ı » ± ' ˚ , § ± æ f ' § , ı t ' f</w:t>
        <w:br/>
        <w:br/>
      </w:r>
    </w:p>
    <w:p>
      <w:r>
        <w:br/>
        <w:br/>
        <w:br/>
        <w:br/>
        <w:t>†´¨</w:t>
        <w:br/>
        <w:t>'f'p't±.</w:t>
        <w:br/>
        <w:t>æ</w:t>
        <w:br/>
        <w:br/>
        <w:br/>
        <w:t>,§»=='§±</w:t>
        <w:br/>
        <w:br/>
        <w:t>?</w:t>
        <w:br/>
        <w:t>†´¨</w:t>
        <w:br/>
        <w:t>¨˘·p</w:t>
        <w:br/>
        <w:t>&lt;</w:t>
        <w:br/>
        <w:t>,S·,</w:t>
        <w:br/>
        <w:t>?¨˘øø</w:t>
        <w:br/>
        <w:t>&lt;</w:t>
        <w:br/>
        <w:br/>
        <w:br/>
        <w:t>&gt;</w:t>
        <w:br/>
        <w:t>?</w:t>
        <w:br/>
        <w:t>†´¨</w:t>
        <w:br/>
        <w:t>&gt;</w:t>
        <w:br/>
        <w:br/>
        <w:t>nÄ·øSï‹n</w:t>
        <w:br/>
        <w:br/>
        <w:t>†´¨</w:t>
        <w:br/>
        <w:br/>
        <w:t>;ÄF5</w:t>
        <w:br/>
        <w:br/>
        <w:t>¨˘5Äüø4</w:t>
        <w:br/>
        <w:br/>
        <w:br/>
        <w:br/>
      </w:r>
    </w:p>
    <w:p>
      <w:r>
        <w:t>?†´¨</w:t>
        <w:br/>
        <w:t>õõ¨˘·p&lt;</w:t>
        <w:br/>
        <w:t>,S·,</w:t>
        <w:br/>
        <w:br/>
        <w:t>á</w:t>
        <w:br/>
        <w:t>y˙?ï‹´øÄ·ü*˘ï‹˘;¨S˝</w:t>
        <w:br/>
        <w:t>y</w:t>
        <w:br/>
        <w:br/>
        <w:t>y</w:t>
        <w:br/>
        <w:br/>
        <w:t>õnÄ·øSï‹ná</w:t>
        <w:br/>
        <w:t>˝</w:t>
        <w:br/>
        <w:t>&gt;</w:t>
        <w:br/>
        <w:t>?</w:t>
        <w:br/>
        <w:t>;ÄF5</w:t>
        <w:br/>
        <w:t>&gt;</w:t>
        <w:br/>
        <w:t>˙?†‹¨FïS·˝</w:t>
        <w:br/>
        <w:t>?</w:t>
        <w:br/>
        <w:t>;ÄF5</w:t>
        <w:br/>
        <w:t>&gt;</w:t>
        <w:br/>
        <w:t>?†´¨&gt;</w:t>
        <w:br/>
        <w:t xml:space="preserve"> C ' , . ; ~ t ± B § ' L ; ,  f § § , » § ' § , Ø J B B ; ~ t ± B  L p § ~ t K , ± ~</w:t>
        <w:br/>
        <w:t xml:space="preserve"> ı ı f æ , ± C ' , » t L ž » ' , ; ~ t ± , ; p L f æ , t p ' , ; ~ , L p § ~ t</w:t>
        <w:br/>
        <w:t>' ã ±</w:t>
        <w:br/>
        <w:br/>
      </w:r>
    </w:p>
    <w:p>
      <w:r>
        <w:br/>
        <w:br/>
        <w:t>nÄ·ø˘·ø</w:t>
        <w:br/>
        <w:br/>
        <w:br/>
        <w:br/>
        <w:t>nÄ·´Ä·Ä</w:t>
        <w:br/>
        <w:br/>
        <w:br/>
        <w:br/>
        <w:br/>
        <w:br/>
        <w:t>~»f˚</w:t>
        <w:br/>
        <w:br/>
        <w:br/>
        <w:t>˘‹¨-‹·Fü?Ä·n‹püø</w:t>
        <w:br/>
        <w:t>,f',fL`',±CL§0</w:t>
        <w:br/>
        <w:br/>
      </w:r>
    </w:p>
    <w:p>
      <w:r>
        <w:t>†S´S</w:t>
        <w:br/>
        <w:t>þõ˙</w:t>
        <w:br/>
        <w:t>?Ä¨Äïø</w:t>
        <w:br/>
        <w:t>þõ˙</w:t>
        <w:br/>
        <w:t>;¨˘?¢</w:t>
        <w:br/>
        <w:t>þõ</w:t>
        <w:br/>
        <w:t>,</w:t>
        <w:br/>
        <w:t>nnnnnn,</w:t>
        <w:br/>
        <w:t>ý</w:t>
        <w:br/>
        <w:t>;¨S</w:t>
        <w:br/>
        <w:t>þõ˙</w:t>
        <w:br/>
        <w:br/>
        <w:t>þõ</w:t>
        <w:br/>
        <w:br/>
        <w:t>ý</w:t>
        <w:br/>
        <w:br/>
        <w:t>þõ</w:t>
        <w:br/>
        <w:t>,</w:t>
        <w:br/>
        <w:t>S•n‡nF,</w:t>
        <w:br/>
        <w:t>ý</w:t>
        <w:br/>
        <w:br/>
        <w:t>þõ</w:t>
        <w:br/>
        <w:t>,</w:t>
        <w:br/>
        <w:t>;;S⁄n?,</w:t>
        <w:br/>
        <w:t>ý</w:t>
        <w:br/>
        <w:br/>
        <w:t>þõ</w:t>
        <w:br/>
        <w:br/>
        <w:t>ý</w:t>
        <w:br/>
        <w:br/>
        <w:t>þõ</w:t>
        <w:br/>
        <w:t>,</w:t>
        <w:br/>
        <w:t>‡??•n…,</w:t>
        <w:br/>
        <w:t>ý</w:t>
        <w:br/>
        <w:br/>
        <w:t>þõ</w:t>
        <w:br/>
        <w:t>,</w:t>
        <w:br/>
        <w:t>•‡˘‹S…,</w:t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t>õõõõ˝</w:t>
        <w:br/>
        <w:t>õõ˝</w:t>
        <w:br/>
        <w:t>˝</w:t>
        <w:br/>
        <w:br/>
        <w:br/>
        <w:br/>
        <w:br/>
      </w:r>
    </w:p>
    <w:p>
      <w:r>
        <w:br/>
        <w:t>p¨Ä;˘¨øü?øø</w:t>
        <w:br/>
        <w:br/>
        <w:br/>
        <w:br/>
        <w:t>;˘øS</w:t>
        <w:br/>
        <w:br/>
        <w:t>‹¨‹‹Sø</w:t>
        <w:br/>
        <w:t>K0</w:t>
        <w:br/>
        <w:t>?˘‹¨-‹·F</w:t>
        <w:br/>
        <w:t>õ;˘øSÿ</w:t>
        <w:br/>
        <w:t>?˘‹¨-‹·F</w:t>
        <w:br/>
        <w:t>õ?Ä´êÄ·S·øÿ</w:t>
        <w:br/>
        <w:t>?˘‹¨-‹·F</w:t>
        <w:br/>
        <w:t>õ‹¨‹‹Søÿ</w:t>
        <w:br/>
        <w:t>?¨˘5Sï</w:t>
        <w:br/>
        <w:t>õ;˘øSõ˙</w:t>
        <w:br/>
        <w:t>þïÄÄ</w:t>
        <w:br/>
        <w:t>õ˙</w:t>
        <w:br/>
        <w:br/>
        <w:t>þõ</w:t>
        <w:br/>
        <w:br/>
        <w:t>ÿ</w:t>
        <w:br/>
        <w:br/>
        <w:t>þõ</w:t>
        <w:br/>
        <w:br/>
        <w:t>S•n‡nF</w:t>
        <w:br/>
        <w:t>ÿ</w:t>
        <w:br/>
        <w:br/>
        <w:t>þõ</w:t>
        <w:br/>
        <w:br/>
        <w:t>;;S⁄n?</w:t>
        <w:br/>
        <w:t>ÿ</w:t>
        <w:br/>
        <w:br/>
        <w:t>þõ</w:t>
        <w:br/>
        <w:br/>
        <w:t>ÿ</w:t>
        <w:br/>
        <w:br/>
        <w:t>þõ</w:t>
        <w:br/>
        <w:br/>
        <w:t>‡??•n…</w:t>
        <w:br/>
        <w:t>ÿ</w:t>
        <w:br/>
        <w:br/>
        <w:t>þõ</w:t>
        <w:br/>
        <w:br/>
        <w:t>•‡˘‹S…</w:t>
        <w:br/>
        <w:t>ÿ</w:t>
        <w:br/>
        <w:br/>
        <w:t>þõ</w:t>
        <w:br/>
        <w:br/>
        <w:t>ÿ</w:t>
        <w:br/>
        <w:br/>
        <w:t>þõ</w:t>
        <w:br/>
        <w:br/>
        <w:t>ÿ</w:t>
        <w:br/>
        <w:br/>
        <w:t>þõ</w:t>
        <w:br/>
        <w:br/>
        <w:t>ÿ</w:t>
        <w:br/>
        <w:br/>
        <w:t>þõ</w:t>
        <w:br/>
        <w:br/>
        <w:t>ÿ</w:t>
        <w:br/>
        <w:br/>
        <w:t>þõ</w:t>
        <w:br/>
        <w:br/>
        <w:t>ÿ</w:t>
        <w:br/>
        <w:br/>
        <w:t>þõ</w:t>
        <w:br/>
        <w:br/>
        <w:t>SSnnn?</w:t>
        <w:br/>
        <w:t>ÿ</w:t>
        <w:br/>
        <w:br/>
        <w:t>þõ</w:t>
        <w:br/>
        <w:br/>
        <w:t>?—nnn˘</w:t>
        <w:br/>
        <w:t>ÿ</w:t>
        <w:br/>
        <w:br/>
        <w:t>þõ</w:t>
        <w:br/>
        <w:br/>
        <w:t>⁄;nnn—</w:t>
        <w:br/>
        <w:t>ÿ</w:t>
        <w:br/>
        <w:br/>
      </w:r>
    </w:p>
    <w:p>
      <w:r>
        <w:br/>
        <w:t>þõ</w:t>
        <w:br/>
        <w:br/>
        <w:t>ÿ</w:t>
        <w:br/>
        <w:br/>
        <w:t>þõ</w:t>
        <w:br/>
        <w:br/>
        <w:t>•—S?S†</w:t>
        <w:br/>
        <w:t>ÿ</w:t>
        <w:br/>
        <w:br/>
        <w:t>þõ</w:t>
        <w:br/>
        <w:br/>
        <w:t>ÿ</w:t>
        <w:br/>
        <w:br/>
        <w:t>þõ</w:t>
        <w:br/>
        <w:br/>
        <w:t>ÿ</w:t>
        <w:br/>
        <w:br/>
        <w:t>þõ</w:t>
        <w:br/>
        <w:br/>
        <w:t>ÿ</w:t>
        <w:br/>
        <w:br/>
        <w:t>þõ</w:t>
        <w:br/>
        <w:br/>
        <w:t>ÿ</w:t>
        <w:br/>
        <w:br/>
        <w:t>þõ</w:t>
        <w:br/>
        <w:br/>
        <w:t>ÿ</w:t>
        <w:br/>
        <w:br/>
        <w:t>þõ</w:t>
        <w:br/>
        <w:br/>
        <w:t>ÿ</w:t>
        <w:br/>
        <w:br/>
        <w:t>þõ</w:t>
        <w:br/>
        <w:br/>
        <w:t>n–n–n–</w:t>
        <w:br/>
        <w:t>ÿ</w:t>
        <w:br/>
        <w:br/>
        <w:t>þõ</w:t>
        <w:br/>
        <w:br/>
        <w:t>SƒSƒSƒ</w:t>
        <w:br/>
        <w:t>ÿ</w:t>
        <w:br/>
        <w:br/>
        <w:t>þõ</w:t>
        <w:br/>
        <w:br/>
        <w:t>F•F•F•</w:t>
        <w:br/>
        <w:t>ÿ</w:t>
        <w:br/>
        <w:br/>
        <w:t>þõ</w:t>
        <w:br/>
        <w:br/>
        <w:t>ÿ</w:t>
        <w:br/>
        <w:br/>
        <w:t>þõ</w:t>
        <w:br/>
        <w:br/>
        <w:t>⁄⁄⁄⁄⁄⁄</w:t>
        <w:br/>
        <w:t>ÿ</w:t>
        <w:br/>
        <w:br/>
        <w:t>þõ</w:t>
        <w:br/>
        <w:br/>
        <w:t>ƒ‡ƒ‡ƒ‡</w:t>
        <w:br/>
        <w:t>ÿ</w:t>
        <w:br/>
        <w:br/>
        <w:t>þõ</w:t>
        <w:br/>
        <w:br/>
        <w:t>—F—F—F</w:t>
        <w:br/>
        <w:t>ÿ</w:t>
        <w:br/>
        <w:br/>
        <w:t>þõ</w:t>
        <w:br/>
        <w:br/>
        <w:t>…n…n…n</w:t>
        <w:br/>
        <w:t>ÿ</w:t>
        <w:br/>
        <w:br/>
        <w:t>þõ</w:t>
        <w:br/>
        <w:br/>
        <w:t>…—…—…—</w:t>
        <w:br/>
        <w:t>ÿ</w:t>
        <w:br/>
        <w:br/>
        <w:t>þõ</w:t>
        <w:br/>
        <w:br/>
        <w:t>‡F‡F‡F</w:t>
        <w:br/>
        <w:t>ÿ</w:t>
        <w:br/>
        <w:br/>
        <w:t>þõ</w:t>
        <w:br/>
        <w:br/>
        <w:t>†–†–†–</w:t>
        <w:br/>
        <w:t>ÿ</w:t>
        <w:br/>
        <w:t>nÄïSpïÄ·Fïp;</w:t>
        <w:br/>
        <w:t>þõ</w:t>
        <w:br/>
        <w:br/>
        <w:t>ýõ</w:t>
        <w:br/>
        <w:br/>
        <w:t>ýõ</w:t>
        <w:br/>
        <w:br/>
        <w:t>ÿ</w:t>
        <w:br/>
        <w:t>;˘?¢pïÄ·Fïp;</w:t>
        <w:br/>
        <w:t>þõ</w:t>
        <w:br/>
        <w:t>†——</w:t>
        <w:br/>
        <w:t>ýõ</w:t>
        <w:br/>
        <w:t>†——</w:t>
        <w:br/>
        <w:t>ýõ</w:t>
        <w:br/>
        <w:t>†——</w:t>
        <w:br/>
        <w:t>ÿ</w:t>
        <w:br/>
        <w:t>õõ˝</w:t>
        <w:br/>
        <w:t>?´SF‹˘</w:t>
        <w:br/>
        <w:t>õˇ</w:t>
        <w:br/>
        <w:t>êïSnSïø?Ä¨Äïø?†S´S</w:t>
        <w:br/>
        <w:t>þõF˘ï¢ˆõ</w:t>
        <w:br/>
        <w:t>˙</w:t>
        <w:br/>
        <w:t>þïÄÄ</w:t>
        <w:br/>
        <w:t>õ˙</w:t>
        <w:br/>
        <w:br/>
      </w:r>
    </w:p>
    <w:p>
      <w:r>
        <w:t>nÄïSpïÄ·Fïp;</w:t>
        <w:br/>
        <w:t>þõ</w:t>
        <w:br/>
        <w:t>†——</w:t>
        <w:br/>
        <w:t>ýõ</w:t>
        <w:br/>
        <w:t>†——</w:t>
        <w:br/>
        <w:t>ýõ</w:t>
        <w:br/>
        <w:t>†——</w:t>
        <w:br/>
        <w:t>ÿ</w:t>
        <w:br/>
        <w:t>õõõõ˝</w:t>
        <w:br/>
        <w:t>õõ˝</w:t>
        <w:br/>
        <w:t>;ÄF5</w:t>
        <w:br/>
        <w:t>õ˙</w:t>
        <w:br/>
        <w:t>?Ä¨Äï</w:t>
        <w:br/>
        <w:t>þõ</w:t>
        <w:br/>
        <w:t>ïp;</w:t>
        <w:br/>
        <w:t>ˇ</w:t>
        <w:br/>
        <w:t>*˘ï</w:t>
        <w:br/>
        <w:t>ˇnÄïSpïÄ·Fïp;ˆˆÿ</w:t>
        <w:br/>
        <w:t>;˘?¢pïÄ·F</w:t>
        <w:br/>
        <w:t>þõ</w:t>
        <w:br/>
        <w:t>ïp;</w:t>
        <w:br/>
        <w:t>ˇ</w:t>
        <w:br/>
        <w:t>*˘ï</w:t>
        <w:br/>
        <w:t>ˇ;˘?¢pïÄ·F</w:t>
        <w:br/>
        <w:t>ïp;ˆˆÿ</w:t>
        <w:br/>
        <w:t>õõ˝</w:t>
        <w:br/>
        <w:t>˝</w:t>
        <w:br/>
        <w:t>?¨˘5Sï</w:t>
        <w:br/>
        <w:t>õ‹¨‹‹Søõ˙</w:t>
        <w:br/>
        <w:t>õ</w:t>
        <w:br/>
        <w:t>˝</w:t>
        <w:br/>
        <w:br/>
        <w:t>˘‹¨-‹·Fü?Ä·n‹püø</w:t>
        <w:br/>
        <w:br/>
        <w:br/>
        <w:t>†S´S</w:t>
        <w:br/>
        <w:br/>
        <w:t>†S´SüS4S·F</w:t>
        <w:br/>
        <w:t>K,~]'±0</w:t>
        <w:br/>
        <w:t>†S´S</w:t>
        <w:br/>
        <w:t>þõ˙</w:t>
        <w:br/>
        <w:t>?Ä¨Äïø</w:t>
        <w:br/>
        <w:t>þõ˙</w:t>
        <w:br/>
        <w:t>ï˘·øê˘ïS·</w:t>
        <w:br/>
        <w:t>þõ</w:t>
        <w:br/>
        <w:t>,ï˘·øê˘ïS·,</w:t>
        <w:br/>
        <w:t>ý</w:t>
        <w:br/>
        <w:t>?ïïS·</w:t>
        <w:br/>
        <w:t>þõ</w:t>
        <w:br/>
        <w:br/>
        <w:t>ý</w:t>
        <w:br/>
        <w:t>;¨˘?¢</w:t>
        <w:br/>
        <w:t>þõ</w:t>
        <w:br/>
        <w:br/>
        <w:t>ý</w:t>
        <w:br/>
        <w:br/>
      </w:r>
    </w:p>
    <w:p>
      <w:r>
        <w:t>-†‹S</w:t>
        <w:br/>
        <w:t>þõ</w:t>
        <w:br/>
        <w:t>,</w:t>
        <w:br/>
        <w:t>nnnnnn,</w:t>
        <w:br/>
        <w:t>ý</w:t>
        <w:br/>
        <w:t>;¨S</w:t>
        <w:br/>
        <w:t>þõ˙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t>õõõõ˝ý</w:t>
        <w:br/>
        <w:t>S˘¨</w:t>
        <w:br/>
        <w:t>þõ˙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t>õõõõ˝ý</w:t>
        <w:br/>
        <w:br/>
      </w:r>
    </w:p>
    <w:p>
      <w:r>
        <w:t>·Sï˘¨</w:t>
        <w:br/>
        <w:t>þõ˙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t>õõõõ˝</w:t>
        <w:br/>
        <w:t>õõ˝</w:t>
        <w:br/>
        <w:t>˝</w:t>
        <w:br/>
        <w:br/>
        <w:br/>
        <w:t>,±~,±C',</w:t>
        <w:br/>
        <w:t>†´¨</w:t>
        <w:br/>
        <w:br/>
        <w:t>S4</w:t>
        <w:br/>
        <w:br/>
        <w:br/>
        <w:br/>
        <w:br/>
      </w:r>
    </w:p>
    <w:p>
      <w:r>
        <w:t xml:space="preserve"> , ± ' f , C ' ˚ L t =</w:t>
        <w:br/>
        <w:br/>
        <w:br/>
        <w:br/>
        <w:t>;˘øS</w:t>
        <w:br/>
        <w:br/>
        <w:br/>
        <w:br/>
        <w:br/>
      </w:r>
    </w:p>
    <w:p>
      <w:r>
        <w:t>õøï?˘êêp¨Ä;˘¨øü?øøõ</w:t>
        <w:br/>
        <w:t>?¨˘5Sï</w:t>
        <w:br/>
        <w:t>õ;˘øSõ˙</w:t>
        <w:br/>
        <w:t>˘</w:t>
        <w:br/>
        <w:t>˛†ïSn˚</w:t>
        <w:br/>
        <w:t>õ˙</w:t>
        <w:br/>
        <w:t>S4FS?Äï˘‹Ä·ø5¨S</w:t>
        <w:br/>
        <w:t>þõ-˘*5ÿ</w:t>
        <w:br/>
        <w:t>õõ˝</w:t>
        <w:br/>
        <w:t>˝</w:t>
        <w:br/>
        <w:br/>
        <w:t>†•</w:t>
        <w:br/>
        <w:br/>
        <w:t>ê</w:t>
        <w:br/>
        <w:br/>
        <w:t>˚~tU±</w:t>
        <w:br/>
        <w:br/>
        <w:br/>
        <w:br/>
      </w:r>
    </w:p>
    <w:p>
      <w:r>
        <w:br/>
        <w:t>`˚~Ût</w:t>
        <w:br/>
        <w:br/>
        <w:t>`˚~Ût</w:t>
        <w:br/>
        <w:br/>
        <w:br/>
        <w:br/>
        <w:br/>
        <w:br/>
      </w:r>
    </w:p>
    <w:p>
      <w:r>
        <w:br/>
        <w:br/>
        <w:br/>
        <w:br/>
        <w:t>æ,ıf»=Lt</w:t>
        <w:br/>
        <w:t>`˚~Ût,~pı~t't±§</w:t>
        <w:br/>
        <w:br/>
        <w:t>~pı~t't±§,Lt,±C',</w:t>
        <w:br/>
        <w:t>øï?´F4?Ä´êÄ·S·øüø4</w:t>
        <w:br/>
        <w:t>,f',±~</w:t>
        <w:br/>
        <w:br/>
        <w:t>8,</w:t>
        <w:br/>
        <w:t>8,</w:t>
        <w:br/>
        <w:t>8,</w:t>
        <w:br/>
        <w:br/>
      </w:r>
    </w:p>
    <w:p>
      <w:r>
        <w:t>S4êÄï</w:t>
        <w:br/>
        <w:t>n·?‹Ä·</w:t>
        <w:br/>
        <w:br/>
        <w:t>ˇ</w:t>
        <w:br/>
        <w:t>?Ä´êÄ·S·øþõ</w:t>
        <w:br/>
        <w:br/>
        <w:t>ˆþõ</w:t>
        <w:br/>
        <w:br/>
        <w:t>õ˙</w:t>
        <w:br/>
        <w:t>ïSï·</w:t>
        <w:br/>
        <w:t>õ˙</w:t>
        <w:br/>
        <w:t>††</w:t>
        <w:br/>
        <w:t>þõ</w:t>
        <w:br/>
        <w:t>ˇ</w:t>
        <w:br/>
        <w:t>˙õ?†‹¨FïS·ýõüüüêïÄêøõ˝</w:t>
        <w:br/>
        <w:t>ˆõ&lt;&gt;</w:t>
        <w:br/>
        <w:t>õˇ</w:t>
        <w:br/>
        <w:t>?</w:t>
        <w:br/>
        <w:t>††</w:t>
        <w:br/>
        <w:br/>
        <w:t>&lt;</w:t>
        <w:br/>
        <w:t>,S4¨põnÄ·</w:t>
        <w:br/>
        <w:t>øS´‹;Ä¨F,</w:t>
        <w:br/>
        <w:t>õ˙</w:t>
        <w:br/>
        <w:t>üüüêïÄêø</w:t>
        <w:br/>
        <w:t>˝&gt;</w:t>
        <w:br/>
        <w:t>õõõõõõõõ˙?†‹¨FïS·˝</w:t>
        <w:br/>
        <w:t>?</w:t>
        <w:br/>
        <w:t>††</w:t>
        <w:br/>
        <w:t>&gt;</w:t>
        <w:br/>
        <w:t>õõõõˆý</w:t>
        <w:br/>
        <w:t>õõõõüüü?Ä´êÄ·S·øý</w:t>
        <w:br/>
        <w:t>õõ˝ÿ</w:t>
        <w:br/>
        <w:t>˝</w:t>
        <w:br/>
        <w:t>æ</w:t>
        <w:br/>
        <w:br/>
        <w:t>†•</w:t>
        <w:br/>
        <w:t>,Lt,</w:t>
        <w:br/>
        <w:t>øï?˘êê;¨Äp</w:t>
        <w:br/>
        <w:t>˛ø¨p˚ê˘pSüø4</w:t>
        <w:br/>
        <w:br/>
        <w:br/>
        <w:t>††</w:t>
        <w:br/>
        <w:br/>
        <w:br/>
        <w:t>,±~,</w:t>
        <w:br/>
        <w:br/>
        <w:t>††õ†S˘F‹·p</w:t>
        <w:br/>
        <w:t>.</w:t>
        <w:br/>
        <w:br/>
      </w:r>
    </w:p>
    <w:p>
      <w:r>
        <w:br/>
        <w:br/>
        <w:t>'f'p't±0</w:t>
        <w:br/>
        <w:t xml:space="preserve"> , L f Û L t ˚ , § ± æ f ' ˚ , C ' ˚ L t = , ' f ' p ' t ± , ; ~ p , ± C ' , </w:t>
        <w:br/>
        <w:t xml:space="preserve"> ~ t ± ' t ±</w:t>
        <w:br/>
        <w:br/>
      </w:r>
    </w:p>
    <w:p>
      <w:r>
        <w:br/>
        <w:t>~t±'t±</w:t>
        <w:br/>
        <w:br/>
        <w:br/>
        <w:br/>
        <w:br/>
        <w:br/>
        <w:t>´F4?Ä´êÄ·S·øüø4</w:t>
        <w:br/>
        <w:br/>
        <w:t>?Ä·S·</w:t>
        <w:br/>
        <w:br/>
        <w:t>˘‹¨-‹·Fü?Ä·n‹püø</w:t>
        <w:br/>
        <w:t>,f'0</w:t>
        <w:br/>
        <w:t>?Ä·ø</w:t>
        <w:br/>
        <w:t>?Ä·n‹p</w:t>
        <w:br/>
        <w:t>þõ</w:t>
        <w:br/>
        <w:br/>
        <w:t>õ&lt;õ˙</w:t>
        <w:br/>
        <w:t>?Ä·S·</w:t>
        <w:br/>
        <w:t>þõ˛</w:t>
        <w:br/>
        <w:t>,üøï?˘êêü</w:t>
        <w:br/>
        <w:t>˙œøýøýœø4ýø4ý´F4˝,</w:t>
        <w:br/>
        <w:t>ý</w:t>
        <w:br/>
        <w:t>,üøï?;¨Äpü</w:t>
        <w:br/>
        <w:t>˙œøýøýœø4ýø4ý´F4˝,</w:t>
        <w:br/>
        <w:t>ý</w:t>
        <w:br/>
        <w:t>,üøï?´F4?Ä´êÄ·S·øüø4,</w:t>
        <w:br/>
        <w:t>ý</w:t>
        <w:br/>
        <w:t>õõ˚ý</w:t>
        <w:br/>
        <w:br/>
        <w:t>˝ÿ</w:t>
        <w:br/>
        <w:br/>
      </w:r>
    </w:p>
    <w:p>
      <w:r>
        <w:t>Ø'</w:t>
        <w:br/>
        <w:br/>
        <w:t>`˚~</w:t>
        <w:br/>
        <w:t>p~˚»f'§</w:t>
        <w:br/>
        <w:br/>
        <w:t>±C'</w:t>
        <w:br/>
        <w:br/>
        <w:t>øï?˘êê;¨Äp</w:t>
        <w:br/>
        <w:t>?Ä´êÄ·S·ø´˘ï¢FÄ-·´˘ï¢FÄ-·ü´ÄF¨Sü?øø</w:t>
        <w:br/>
        <w:t>,f'0</w:t>
        <w:br/>
        <w:t>ü´˘ï¢FÄ-·</w:t>
        <w:br/>
        <w:t>õ&gt;õ</w:t>
        <w:br/>
        <w:t>††</w:t>
        <w:br/>
        <w:t>õ8õ</w:t>
        <w:br/>
        <w:t>ê</w:t>
        <w:br/>
        <w:t>þþn‹ïø¨‹·S</w:t>
        <w:br/>
        <w:t>õ˙</w:t>
        <w:br/>
        <w:t>?˘êê¨5</w:t>
        <w:br/>
        <w:t>õS4¨põ¨S˘F‹·pø·põ</w:t>
        <w:br/>
        <w:t>ï˘?¢‹·p-‹FSøÿ</w:t>
        <w:br/>
        <w:t>˝</w:t>
        <w:br/>
        <w:br/>
      </w:r>
    </w:p>
    <w:p>
      <w:r>
        <w:br/>
        <w:t>ê˘pS</w:t>
        <w:br/>
        <w:br/>
        <w:br/>
        <w:br/>
        <w:t>F‹*</w:t>
        <w:br/>
        <w:t>0</w:t>
        <w:br/>
        <w:br/>
      </w:r>
    </w:p>
    <w:p>
      <w:r>
        <w:t>‹´êÄï</w:t>
        <w:br/>
        <w:br/>
        <w:t>nïÄ´</w:t>
        <w:br/>
        <w:t>,?˘êê</w:t>
        <w:br/>
        <w:t>;¨Äp?Ä´êÄ·S·ø´˘ï¢FÄ-·</w:t>
        <w:br/>
        <w:t>´˘ï¢FÄ-·ü´ÄF¨Sü?øø,</w:t>
        <w:br/>
        <w:t>ÿ</w:t>
        <w:br/>
        <w:br/>
        <w:t>S4êÄï</w:t>
        <w:br/>
        <w:t>FSn˘¨</w:t>
        <w:br/>
        <w:t>˘ø5·?</w:t>
        <w:br/>
        <w:t>n·?‹Ä·</w:t>
        <w:br/>
        <w:br/>
        <w:t>ˇ</w:t>
        <w:br/>
        <w:br/>
        <w:t>ˆõ˙</w:t>
        <w:br/>
        <w:br/>
        <w:t>ïSï·</w:t>
        <w:br/>
        <w:t>õˇ</w:t>
        <w:br/>
        <w:t>?</w:t>
        <w:br/>
        <w:t>F‹*</w:t>
        <w:br/>
        <w:br/>
        <w:t>&lt;</w:t>
        <w:br/>
        <w:t>˙</w:t>
        <w:br/>
        <w:t>á</w:t>
        <w:br/>
        <w:t>?Ä·˘‹·Sï</w:t>
        <w:br/>
        <w:t>´4˘Ä</w:t>
        <w:br/>
        <w:t>ê…</w:t>
        <w:br/>
        <w:t>y˙</w:t>
        <w:br/>
        <w:br/>
        <w:t>˛,</w:t>
        <w:br/>
        <w:t>´˘ï¢FÄ-·</w:t>
        <w:br/>
        <w:t>,˚˝á˝&gt;</w:t>
        <w:br/>
        <w:t>?</w:t>
        <w:br/>
        <w:t>†•</w:t>
        <w:br/>
        <w:br/>
        <w:t>&lt;</w:t>
        <w:br/>
        <w:t>,´5…õS4?S·Sïõ</w:t>
        <w:br/>
        <w:br/>
        <w:t>&gt;</w:t>
        <w:br/>
        <w:t>õõõõõõõõ˙‹¨S˝</w:t>
        <w:br/>
        <w:t>?</w:t>
        <w:br/>
        <w:t>†•</w:t>
        <w:br/>
        <w:t>&gt;</w:t>
        <w:br/>
        <w:t>?</w:t>
        <w:br/>
        <w:br/>
        <w:t>õ&gt;</w:t>
        <w:br/>
        <w:t>?</w:t>
        <w:br/>
        <w:t>F‹*</w:t>
        <w:br/>
        <w:t>&gt;</w:t>
        <w:br/>
        <w:t>õõˆÿ</w:t>
        <w:br/>
        <w:t>˝</w:t>
        <w:br/>
        <w:br/>
        <w:br/>
      </w:r>
    </w:p>
    <w:p>
      <w:r>
        <w:br/>
        <w:br/>
        <w:t>ÄõøSSõ-†˘õ†˘êêS·øõ-†S·õ†SõS4õ‹øõ</w:t>
        <w:br/>
        <w:t>¨Ä·pSïõ†˘·õ•õ¨‹·Sü</w:t>
        <w:br/>
        <w:br/>
        <w:br/>
        <w:t xml:space="preserve"> C ' , ; L § ± , f L t ' , ~ ; , ± C ' , ı = ı C , L § , § ± æ f ' ˚ , ˚ L ; ; ' ' t ± f æ</w:t>
        <w:br/>
        <w:t xml:space="preserve"> t ˚ , ± C ' , ` ˚ ~ Û t ,  f § § , t p ' , L § , » t L ž » '</w:t>
        <w:br/>
        <w:br/>
      </w:r>
    </w:p>
    <w:p>
      <w:r>
        <w:t>æ,ıf»=Lt</w:t>
        <w:br/>
        <w:br/>
        <w:t>?˘‹¨-‹·F?øø5êÄpï˘ê†5</w:t>
        <w:br/>
        <w:br/>
        <w:br/>
        <w:br/>
        <w:t>æ</w:t>
        <w:br/>
        <w:br/>
        <w:br/>
        <w:br/>
        <w:t>,Ltf»˚'§,±C',˚~§.</w:t>
        <w:br/>
        <w:br/>
        <w:br/>
        <w:br/>
        <w:t>˘‹¨-‹·Fü?Ä·n‹püø</w:t>
        <w:br/>
        <w:t>0</w:t>
        <w:br/>
        <w:br/>
      </w:r>
    </w:p>
    <w:p>
      <w:r>
        <w:t>?Ä·ø</w:t>
        <w:br/>
        <w:t>?Ä·n‹p</w:t>
        <w:br/>
        <w:t>þõ</w:t>
        <w:br/>
        <w:br/>
        <w:t>õ&lt;õ˙</w:t>
        <w:br/>
        <w:t>õ</w:t>
        <w:br/>
        <w:t>ê¨p‹·ø</w:t>
        <w:br/>
        <w:t>þõ˛</w:t>
        <w:br/>
        <w:t>ïSí‹ïS</w:t>
        <w:br/>
        <w:t>ˇ</w:t>
        <w:br/>
        <w:t>,?˘‹¨-‹·F?øø</w:t>
        <w:br/>
        <w:t>5êÄpï˘ê†5,</w:t>
        <w:br/>
        <w:t>ˆ˚ý</w:t>
        <w:br/>
        <w:t>˝ÿ</w:t>
        <w:br/>
        <w:br/>
        <w:t>üêïÄøS</w:t>
        <w:br/>
        <w:br/>
        <w:br/>
        <w:t>¨pþêïÄøS4¨</w:t>
        <w:br/>
        <w:t>F˘ï¢þêïÄøS‹·*Sï</w:t>
        <w:br/>
        <w:br/>
        <w:br/>
        <w:br/>
      </w:r>
    </w:p>
    <w:p>
      <w:r>
        <w:t>S4êÄï</w:t>
        <w:br/>
        <w:t>FSn˘¨</w:t>
        <w:br/>
        <w:t>˘ø5·?</w:t>
        <w:br/>
        <w:t>n·?‹Ä·</w:t>
        <w:br/>
        <w:br/>
        <w:t>ˇ</w:t>
        <w:br/>
        <w:br/>
        <w:t>ˆõ˙</w:t>
        <w:br/>
        <w:br/>
        <w:t>ïSï·</w:t>
        <w:br/>
        <w:t>õˇ</w:t>
        <w:br/>
        <w:t>?</w:t>
        <w:br/>
        <w:t>F‹*</w:t>
        <w:br/>
        <w:br/>
        <w:t>&lt;</w:t>
        <w:br/>
        <w:t>˙</w:t>
        <w:br/>
        <w:t>á</w:t>
        <w:br/>
        <w:t>êïÄøS</w:t>
        <w:br/>
        <w:t>¨pþêïÄøS4¨</w:t>
        <w:br/>
        <w:t>F˘</w:t>
        <w:br/>
        <w:t>ï¢þêïÄøS‹·*Sï</w:t>
        <w:br/>
        <w:t>?Ä·˘‹·Sï</w:t>
        <w:br/>
        <w:t>´4˘Ä</w:t>
        <w:br/>
        <w:t>ê…</w:t>
        <w:br/>
        <w:t>y˙</w:t>
        <w:br/>
        <w:br/>
        <w:t>˛,</w:t>
        <w:br/>
        <w:t>´˘ï¢FÄ-·</w:t>
        <w:br/>
        <w:t>,˚˝á˝</w:t>
        <w:br/>
        <w:t>õõõõ&gt;</w:t>
        <w:br/>
        <w:t>?</w:t>
        <w:br/>
        <w:t>†•</w:t>
        <w:br/>
        <w:br/>
        <w:t>&lt;</w:t>
        <w:br/>
        <w:t>,´5…õS4?S·Sïõ</w:t>
        <w:br/>
        <w:br/>
        <w:t>&gt;</w:t>
        <w:br/>
        <w:t>˙‹¨S˝</w:t>
        <w:br/>
        <w:t>?</w:t>
        <w:br/>
        <w:t>†•</w:t>
        <w:br/>
        <w:t>&gt;</w:t>
        <w:br/>
        <w:t>?</w:t>
        <w:br/>
        <w:br/>
        <w:t>õ&gt;</w:t>
        <w:br/>
        <w:t>?</w:t>
        <w:br/>
        <w:t>F‹*</w:t>
        <w:br/>
        <w:t>&gt;</w:t>
        <w:br/>
        <w:t>õõˆÿ</w:t>
        <w:br/>
        <w:t>˝</w:t>
        <w:br/>
        <w:br/>
        <w:t>üêïÄøS</w:t>
        <w:br/>
        <w:br/>
        <w:br/>
        <w:t>S44¨</w:t>
        <w:br/>
        <w:t>nÄ·;Ä¨F</w:t>
        <w:br/>
        <w:br/>
        <w:t>†•</w:t>
        <w:br/>
        <w:br/>
        <w:t>††</w:t>
        <w:br/>
        <w:br/>
        <w:t>´F4?Ä´êÄ·S·øüø4</w:t>
        <w:br/>
        <w:t>,f'0</w:t>
        <w:br/>
        <w:br/>
      </w:r>
    </w:p>
    <w:p>
      <w:r>
        <w:t>‹´êÄï</w:t>
        <w:br/>
        <w:t>5êS</w:t>
        <w:br/>
        <w:t>õ˙õ</w:t>
        <w:br/>
        <w:br/>
        <w:t>õ˝õ</w:t>
        <w:br/>
        <w:t>nïÄ´</w:t>
        <w:br/>
        <w:t>,´F45êSø,</w:t>
        <w:br/>
        <w:t>ÿ</w:t>
        <w:br/>
        <w:t>S4êÄï</w:t>
        <w:br/>
        <w:t>n·?‹Ä·</w:t>
        <w:br/>
        <w:br/>
        <w:t>ˇ</w:t>
        <w:br/>
        <w:t>?Ä´êÄ·S·øþõ</w:t>
        <w:br/>
        <w:br/>
        <w:t>ˆþõ</w:t>
        <w:br/>
        <w:br/>
        <w:t>õ˙</w:t>
        <w:br/>
        <w:t>ïSï·</w:t>
        <w:br/>
        <w:t>õ˙</w:t>
        <w:br/>
        <w:t>õõõõüüü?Ä´êÄ·S·øý</w:t>
        <w:br/>
        <w:t>õõ˝ÿ</w:t>
        <w:br/>
        <w:t>˝</w:t>
        <w:br/>
        <w:br/>
        <w:t>æ,±C',</w:t>
        <w:br/>
        <w:t>üêïÄøS</w:t>
        <w:br/>
        <w:br/>
        <w:br/>
      </w:r>
    </w:p>
    <w:p>
      <w:r>
        <w:t xml:space="preserve"> ' ˚ L t = § , § ± æ f ' ˚ , ± C t ` § , ± ~ , . ı ~ § '</w:t>
        <w:br/>
        <w:br/>
        <w:br/>
        <w:br/>
      </w:r>
    </w:p>
    <w:p>
      <w:r>
        <w:br/>
        <w:br/>
        <w:br/>
        <w:br/>
        <w:br/>
        <w:t>~»,§C~»f˚</w:t>
        <w:br/>
        <w:br/>
        <w:br/>
        <w:br/>
        <w:br/>
        <w:br/>
      </w:r>
    </w:p>
    <w:p>
      <w:r>
        <w:t>˛</w:t>
        <w:br/>
        <w:br/>
        <w:t>?ï¨S-õø·pp¨SFõ‹·Äõ-ÄÄFõ?†‹êø</w:t>
        <w:br/>
        <w:t>˚ˇ</w:t>
        <w:br/>
        <w:br/>
        <w:t>˘øøSø‹´˘pSø?ï¨S-üœêp</w:t>
        <w:br/>
        <w:t>ˆ</w:t>
        <w:br/>
        <w:br/>
        <w:br/>
        <w:br/>
        <w:br/>
        <w:t>·S4‹´˘pS</w:t>
        <w:br/>
        <w:t>,~pı~t't±</w:t>
        <w:br/>
        <w:br/>
        <w:br/>
        <w:t>?</w:t>
        <w:br/>
        <w:br/>
        <w:t>øï?</w:t>
        <w:br/>
        <w:t>&lt;</w:t>
        <w:br/>
        <w:t>,˘øøSø‹´˘pSø?ï¨S-üœêp,</w:t>
        <w:br/>
        <w:t>˘¨</w:t>
        <w:br/>
        <w:t>&lt;</w:t>
        <w:br/>
        <w:br/>
        <w:t>øÄ·S?ï¨S-õø·pp¨SFõ‹·Äõ-ÄÄFõ?†‹êø,</w:t>
        <w:br/>
        <w:t>&gt;</w:t>
        <w:br/>
        <w:br/>
      </w:r>
    </w:p>
    <w:p>
      <w:r>
        <w:t>L±C,±C',</w:t>
        <w:br/>
        <w:br/>
        <w:br/>
        <w:br/>
        <w:br/>
        <w:t>†SõøSï*SïüõÄõ?˘··ÄõFÄõ‹·Äõ˘õ?¨‹S·</w:t>
        <w:br/>
        <w:t>´ÄF¨SõnïÄ´õ˘õøSï*Sïõ?Ä´êÄ·S·üõÄõ?˘·</w:t>
        <w:br/>
        <w:t>Ä·¨5õê˘øøõ†Sõ‹´êÄïSFõ·˘´Sõ†ïÄp†ü</w:t>
        <w:br/>
        <w:br/>
        <w:br/>
        <w:br/>
        <w:br/>
        <w:t>øï?˘êê;¨Äp</w:t>
        <w:br/>
        <w:br/>
        <w:t>0</w:t>
        <w:br/>
        <w:br/>
      </w:r>
    </w:p>
    <w:p>
      <w:r>
        <w:t>‹´êÄï</w:t>
        <w:br/>
        <w:br/>
        <w:t>nïÄ´</w:t>
        <w:br/>
        <w:t>,·S4‹´˘pS,</w:t>
        <w:br/>
        <w:t>ÿ</w:t>
        <w:br/>
        <w:t>‹´êÄï</w:t>
        <w:br/>
        <w:t>5êS</w:t>
        <w:br/>
        <w:t>õ˙õ</w:t>
        <w:br/>
        <w:br/>
        <w:t>õ˝õ</w:t>
        <w:br/>
        <w:t>nïÄ´</w:t>
        <w:br/>
        <w:t>,·S4</w:t>
        <w:br/>
        <w:t>‹´˘pS,</w:t>
        <w:br/>
        <w:t>ÿ</w:t>
        <w:br/>
        <w:t>?Ä·ø</w:t>
        <w:br/>
        <w:br/>
        <w:t>õ&lt;õˇ</w:t>
        <w:br/>
        <w:br/>
        <w:t>ˆõ&lt;&gt;õ</w:t>
        <w:br/>
        <w:t>˙</w:t>
        <w:br/>
        <w:t>ïSï·</w:t>
        <w:br/>
        <w:t>?</w:t>
        <w:br/>
        <w:br/>
        <w:t>õ˙</w:t>
        <w:br/>
        <w:t>üüüêïÄêø</w:t>
        <w:br/>
        <w:t>˝õ</w:t>
        <w:br/>
        <w:t>˘¨</w:t>
        <w:br/>
        <w:t>&lt;</w:t>
        <w:br/>
        <w:t>˙êïÄêøü˘¨</w:t>
        <w:br/>
        <w:t>õõ,,˝õ&gt;</w:t>
        <w:br/>
        <w:t>ÿ</w:t>
        <w:br/>
        <w:t>˝ÿ</w:t>
        <w:br/>
        <w:t>S4êÄï</w:t>
        <w:br/>
        <w:t>FSn˘¨</w:t>
        <w:br/>
        <w:br/>
        <w:t>ÿ</w:t>
        <w:br/>
        <w:br/>
        <w:br/>
        <w:br/>
        <w:t>øï?;¨Äp</w:t>
        <w:br/>
        <w:t>n‹ïø´F4êÄøü´F4</w:t>
        <w:br/>
        <w:br/>
        <w:t>±CL§0</w:t>
        <w:br/>
        <w:br/>
      </w:r>
    </w:p>
    <w:p>
      <w:r>
        <w:br/>
        <w:br/>
        <w:t>S4êÄïõ?Ä·øõ´S˘F˘˘õ&lt;õ˙</w:t>
        <w:br/>
        <w:br/>
        <w:br/>
        <w:t>êÄøü,ý</w:t>
        <w:br/>
        <w:t>˝ÿ</w:t>
        <w:br/>
        <w:t>?</w:t>
        <w:br/>
        <w:br/>
        <w:t>øï?</w:t>
        <w:br/>
        <w:t>&lt;</w:t>
        <w:br/>
        <w:t>,˘øøSø‹´˘pSø?ï¨S-üœêp,</w:t>
        <w:br/>
        <w:t>˘¨</w:t>
        <w:br/>
        <w:t>&lt;</w:t>
        <w:br/>
        <w:br/>
        <w:t>øÄ·S?ï¨S-õø·pp¨SFõ‹·Äõ-ÄÄFõ?†‹êø,</w:t>
        <w:br/>
        <w:t>&gt;</w:t>
        <w:br/>
        <w:br/>
        <w:br/>
        <w:t>´F4?Ä´êÄ·S·øüø4</w:t>
        <w:br/>
        <w:t>0</w:t>
        <w:br/>
        <w:br/>
      </w:r>
    </w:p>
    <w:p>
      <w:r>
        <w:t>‹´êÄï</w:t>
        <w:br/>
        <w:br/>
        <w:t>nïÄ´</w:t>
        <w:br/>
        <w:t>,?˘êê;¨Äp</w:t>
        <w:br/>
        <w:br/>
        <w:t>ÿ</w:t>
        <w:br/>
        <w:t>‹´êÄï</w:t>
        <w:br/>
        <w:t>5êS</w:t>
        <w:br/>
        <w:t>õ˙õ</w:t>
        <w:br/>
        <w:br/>
        <w:t>õ˝õ</w:t>
        <w:br/>
        <w:t>nïÄ´</w:t>
        <w:br/>
        <w:t>,´F45êSø,</w:t>
        <w:br/>
        <w:t>ÿ</w:t>
        <w:br/>
        <w:t>S4êÄï</w:t>
        <w:br/>
        <w:t>n·?‹Ä·</w:t>
        <w:br/>
        <w:br/>
        <w:t>ˇ</w:t>
        <w:br/>
        <w:t>?Ä´êÄ·S·øþõ</w:t>
        <w:br/>
        <w:br/>
        <w:t>ˆþõ</w:t>
        <w:br/>
        <w:br/>
        <w:t>õ˙</w:t>
        <w:br/>
        <w:t>ïSï·</w:t>
        <w:br/>
        <w:t>õ˙</w:t>
        <w:br/>
        <w:br/>
        <w:t>þõ</w:t>
        <w:br/>
        <w:t>ˇ</w:t>
        <w:br/>
        <w:t>êïÄêø</w:t>
        <w:br/>
        <w:t>ˆõ&lt;&gt;</w:t>
        <w:br/>
        <w:t>?</w:t>
        <w:br/>
        <w:br/>
        <w:t>˙</w:t>
        <w:br/>
        <w:t>üüüêïÄêø</w:t>
        <w:br/>
        <w:t>˝õ&gt;</w:t>
        <w:br/>
        <w:t>ý</w:t>
        <w:br/>
        <w:t>õõõõüüü?Ä´êÄ·S·øý</w:t>
        <w:br/>
        <w:t>õõ˝ÿ</w:t>
        <w:br/>
        <w:t>˝</w:t>
        <w:br/>
        <w:br/>
        <w:t>´F4?Ä´êÄ·S·øüø4</w:t>
        <w:br/>
        <w:br/>
        <w:t>±C't,»§',±C',</w:t>
        <w:br/>
        <w:br/>
        <w:br/>
        <w:br/>
        <w:br/>
        <w:br/>
        <w:br/>
        <w:br/>
        <w:br/>
      </w:r>
    </w:p>
    <w:p>
      <w:r>
        <w:t>S4êÄïõ?Ä·øõ´S˘F˘˘õ&lt;õ˙</w:t>
        <w:br/>
        <w:br/>
        <w:br/>
        <w:t>êÄøü,ý</w:t>
        <w:br/>
        <w:t>˝ÿ</w:t>
        <w:br/>
        <w:br/>
        <w:br/>
        <w:t>ÄõøSSõ-†˘õ†˘êêS·øõ-†S·õ†SõS4õ‹øõ</w:t>
        <w:br/>
        <w:t>¨Ä·pSïõ†˘·õ•õ¨‹·Sü</w:t>
        <w:br/>
        <w:t>?</w:t>
        <w:br/>
        <w:br/>
        <w:t>øï?</w:t>
        <w:br/>
        <w:t>&lt;</w:t>
        <w:br/>
        <w:t>,˘øøSø‹´˘pSø?ï¨S-üœêp,</w:t>
        <w:br/>
        <w:t>˘¨</w:t>
        <w:br/>
        <w:t>&lt;</w:t>
        <w:br/>
        <w:br/>
        <w:t>øÄ·S?ï¨S-õø·pp¨SFõ‹·Äõ-ÄÄFõ?†‹êø,</w:t>
        <w:br/>
        <w:t>-‹F†</w:t>
        <w:br/>
        <w:t>&lt;</w:t>
        <w:br/>
        <w:br/>
        <w:t>†S‹p†</w:t>
        <w:br/>
        <w:t>&lt;</w:t>
        <w:br/>
        <w:br/>
        <w:t>&gt;</w:t>
        <w:br/>
        <w:br/>
        <w:br/>
        <w:br/>
      </w:r>
    </w:p>
    <w:p>
      <w:r>
        <w:br/>
        <w:br/>
        <w:t>˙õÄêþ</w:t>
        <w:br/>
        <w:t>-S4êÄï-õ˝</w:t>
        <w:br/>
        <w:t>~§§Lf',§~f»±L~t§0</w:t>
        <w:br/>
        <w:br/>
        <w:t>˙õÄêþõ-S4êÄï-õ˝</w:t>
        <w:br/>
        <w:br/>
        <w:br/>
        <w:br/>
        <w:br/>
        <w:t>˙õ‹´˘pSøþõ˙õ·Äê‹´‹@SFþõïS</w:t>
        <w:br/>
        <w:t>˝õ˝</w:t>
        <w:br/>
        <w:t>,Lt,</w:t>
        <w:br/>
        <w:t>·S4ü?Ä·n‹püœø</w:t>
        <w:br/>
        <w:br/>
        <w:br/>
        <w:br/>
        <w:br/>
        <w:br/>
        <w:t>·ê´õï·õ;‹¨F</w:t>
        <w:br/>
        <w:t>/,L±,Û~»f˚,»Lf˚,»±</w:t>
        <w:br/>
        <w:br/>
        <w:t>8,</w:t>
        <w:br/>
        <w:t>8,</w:t>
        <w:br/>
        <w:br/>
      </w:r>
    </w:p>
    <w:p>
      <w:r>
        <w:br/>
        <w:t>æ</w:t>
        <w:br/>
        <w:br/>
        <w:t>·S4ü?Ä·n‹pü´œø</w:t>
        <w:br/>
        <w:t>,±~,Ltf»˚',</w:t>
        <w:br/>
        <w:t>‹´˘pSøþõ˙</w:t>
        <w:br/>
        <w:t>·Äê‹´‹@SFþõïSõ˝</w:t>
        <w:br/>
        <w:t>0</w:t>
        <w:br/>
        <w:t>?Ä·ø</w:t>
        <w:br/>
        <w:br/>
        <w:t>Äê</w:t>
        <w:br/>
        <w:t>þõ</w:t>
        <w:br/>
        <w:t>,S4êÄï,</w:t>
        <w:br/>
        <w:t>ý</w:t>
        <w:br/>
        <w:t>‹´˘pSø</w:t>
        <w:br/>
        <w:t>þõ˙</w:t>
        <w:br/>
        <w:t>·Äê‹´‹@SF</w:t>
        <w:br/>
        <w:t>þõ</w:t>
        <w:br/>
        <w:t>ïS</w:t>
        <w:br/>
        <w:t>ý</w:t>
        <w:br/>
        <w:t>õõ˝ý</w:t>
        <w:br/>
        <w:br/>
        <w:t>˝ÿ</w:t>
        <w:br/>
        <w:br/>
        <w:t>·ê´õï·õFS*</w:t>
        <w:br/>
        <w:br/>
        <w:br/>
        <w:br/>
      </w:r>
    </w:p>
    <w:p>
      <w:r>
        <w:t xml:space="preserve"> » , ı ~ § ± , C § , L t f L t ' , L p = ' §</w:t>
        <w:br/>
        <w:br/>
        <w:t>·ê´õï·õ;‹¨F</w:t>
        <w:br/>
        <w:t>.</w:t>
        <w:br/>
        <w:br/>
      </w:r>
    </w:p>
    <w:p>
      <w:r>
        <w:br/>
        <w:br/>
        <w:br/>
        <w:br/>
        <w:br/>
        <w:br/>
        <w:br/>
        <w:br/>
        <w:t>·S4</w:t>
        <w:br/>
        <w:t>Äê‹´‹@SF‹´˘pSø</w:t>
        <w:br/>
        <w:t>.</w:t>
        <w:br/>
        <w:br/>
        <w:br/>
        <w:br/>
        <w:br/>
        <w:br/>
        <w:br/>
        <w:br/>
        <w:br/>
        <w:t>.</w:t>
        <w:br/>
        <w:br/>
      </w:r>
    </w:p>
    <w:p>
      <w:r>
        <w:br/>
        <w:br/>
        <w:br/>
        <w:br/>
        <w:br/>
        <w:br/>
        <w:br/>
        <w:t>øï?˘êê;¨Äp¨‹;</w:t>
        <w:br/>
        <w:br/>
        <w:br/>
        <w:t>Ø'tL't'/,Û'Uff</w:t>
        <w:br/>
        <w:br/>
        <w:br/>
        <w:br/>
        <w:br/>
      </w:r>
    </w:p>
    <w:p>
      <w:r>
        <w:t>‹´êÄï</w:t>
        <w:br/>
        <w:t>5êS</w:t>
        <w:br/>
        <w:t>õ˙õ</w:t>
        <w:br/>
        <w:br/>
        <w:t>õ˝õ</w:t>
        <w:br/>
        <w:t>nïÄ´</w:t>
        <w:br/>
        <w:t>,nø,</w:t>
        <w:br/>
        <w:t>ÿ</w:t>
        <w:br/>
        <w:t>?Ä·ø</w:t>
        <w:br/>
        <w:br/>
        <w:t>õ&lt;õˇ</w:t>
        <w:br/>
        <w:br/>
        <w:t>ˆõ&lt;&gt;</w:t>
        <w:br/>
        <w:t>õõF‹ïS·ü</w:t>
        <w:br/>
        <w:br/>
        <w:t>ˇˆõ@@õ</w:t>
        <w:br/>
        <w:t>F‹ïS·ü</w:t>
        <w:br/>
        <w:t>·˘´S</w:t>
        <w:br/>
        <w:t>ü</w:t>
        <w:br/>
        <w:br/>
        <w:t>ˇ</w:t>
        <w:br/>
        <w:t>,ü´F4,</w:t>
        <w:br/>
        <w:t>ˆÿ</w:t>
        <w:br/>
        <w:t>?Ä·ø</w:t>
        <w:br/>
        <w:br/>
        <w:t>õ&lt;õˇ</w:t>
        <w:br/>
        <w:t>F‹ïS·þõ</w:t>
        <w:br/>
        <w:br/>
        <w:t>ˆõ&lt;&gt;</w:t>
        <w:br/>
        <w:t>õõF‹ïS·ü</w:t>
        <w:br/>
        <w:t>·˘´S</w:t>
        <w:br/>
        <w:t>ü</w:t>
        <w:br/>
        <w:t>ø;øï‹·p</w:t>
        <w:br/>
        <w:t>ˇ</w:t>
        <w:br/>
        <w:br/>
        <w:t>ýõ</w:t>
        <w:br/>
        <w:t>F‹ïS·ü</w:t>
        <w:br/>
        <w:t>·˘´S</w:t>
        <w:br/>
        <w:t>ü</w:t>
        <w:br/>
        <w:br/>
        <w:t>ˇ</w:t>
        <w:br/>
        <w:t>,ü,</w:t>
        <w:br/>
        <w:t>ˆˆÿ</w:t>
        <w:br/>
        <w:br/>
        <w:br/>
        <w:t>‹´êÄï</w:t>
        <w:br/>
        <w:t>õ˙õïS˘FF‹ïõ˝õ</w:t>
        <w:br/>
        <w:t>nïÄ´</w:t>
        <w:br/>
        <w:t>,nøêïÄ´‹øSø,</w:t>
        <w:br/>
        <w:t>ÿ</w:t>
        <w:br/>
        <w:t>‹´êÄï</w:t>
        <w:br/>
        <w:br/>
        <w:t>nïÄ´</w:t>
        <w:br/>
        <w:br/>
        <w:t>ÿ</w:t>
        <w:br/>
        <w:t>‹´êÄï</w:t>
        <w:br/>
        <w:t>5êS</w:t>
        <w:br/>
        <w:t>õ˙õ</w:t>
        <w:br/>
        <w:br/>
        <w:t>õ˝õ</w:t>
        <w:br/>
        <w:t>nïÄ´</w:t>
        <w:br/>
        <w:t>,?</w:t>
        <w:br/>
        <w:br/>
        <w:t>ÿ</w:t>
        <w:br/>
        <w:t>S4êÄï</w:t>
        <w:br/>
        <w:t>˘ø5·?</w:t>
        <w:br/>
        <w:t>n·?‹Ä·</w:t>
        <w:br/>
        <w:br/>
        <w:t>ˇ</w:t>
        <w:br/>
        <w:t>ˆþõ</w:t>
        <w:br/>
        <w:br/>
        <w:t>?</w:t>
        <w:br/>
        <w:br/>
        <w:t>˛˚&gt;õ˙</w:t>
        <w:br/>
        <w:br/>
      </w:r>
    </w:p>
    <w:p>
      <w:r>
        <w:t>ï5</w:t>
        <w:br/>
        <w:t>õ˙</w:t>
        <w:br/>
        <w:t>?Ä·ø</w:t>
        <w:br/>
        <w:t>õF‹ïS·øõ&lt;õ</w:t>
        <w:br/>
        <w:t>˘-˘‹</w:t>
        <w:br/>
        <w:t>ïS˘FF‹ï</w:t>
        <w:br/>
        <w:t>ˇ</w:t>
        <w:br/>
        <w:t>,ü</w:t>
        <w:br/>
        <w:t>øï?;¨Äp,</w:t>
        <w:br/>
        <w:t>ýõ˙</w:t>
        <w:br/>
        <w:br/>
        <w:t>þõ</w:t>
        <w:br/>
        <w:t>ïS</w:t>
        <w:br/>
        <w:t>ý</w:t>
        <w:br/>
        <w:t>õõõõ˝ˆÿ</w:t>
        <w:br/>
        <w:t>?Ä·ø</w:t>
        <w:br/>
        <w:t>õø¨pøõ&lt;õ</w:t>
        <w:br/>
        <w:t>F‹ïS·øü</w:t>
        <w:br/>
        <w:t>n‹¨Sï</w:t>
        <w:br/>
        <w:br/>
        <w:t>´˘ê</w:t>
        <w:br/>
        <w:br/>
        <w:t>?Ä·ø</w:t>
        <w:br/>
        <w:t>õïSø¨õ&lt;õ</w:t>
        <w:br/>
        <w:t>˘-˘‹</w:t>
        <w:br/>
        <w:br/>
        <w:t>ü</w:t>
        <w:br/>
        <w:t>˘¨¨</w:t>
        <w:br/>
        <w:t>ˇ</w:t>
        <w:br/>
        <w:t>õõõõõõø¨pøü</w:t>
        <w:br/>
        <w:t>´˘ê</w:t>
        <w:br/>
        <w:t>ˇ</w:t>
        <w:br/>
        <w:t>ˇ</w:t>
        <w:br/>
        <w:t>ø¨p</w:t>
        <w:br/>
        <w:t>ˆõ&lt;&gt;</w:t>
        <w:br/>
        <w:t>õ˙</w:t>
        <w:br/>
        <w:t>ïSï·</w:t>
        <w:br/>
        <w:br/>
        <w:t>ˇø¨pˆÿ</w:t>
        <w:br/>
        <w:t>õõõõõõ˝ˆý</w:t>
        <w:br/>
        <w:t>õõõõˆÿ</w:t>
        <w:br/>
        <w:t>ïSï·</w:t>
        <w:br/>
        <w:t>õïSø¨ÿ</w:t>
        <w:br/>
        <w:t>õõ˝õ</w:t>
        <w:br/>
        <w:t>?˘?†</w:t>
        <w:br/>
        <w:t>õˇSïïÄïˆõ˙</w:t>
        <w:br/>
        <w:t>?Ä·øÄ¨S</w:t>
        <w:br/>
        <w:t>ü</w:t>
        <w:br/>
        <w:t>SïïÄï</w:t>
        <w:br/>
        <w:t>ˇSïïÄïˆÿ</w:t>
        <w:br/>
        <w:t>ïSï·</w:t>
        <w:br/>
        <w:t>õ˛˚ÿ</w:t>
        <w:br/>
        <w:t>õõ˝</w:t>
        <w:br/>
        <w:t>˝</w:t>
        <w:br/>
        <w:br/>
      </w:r>
    </w:p>
    <w:p>
      <w:r>
        <w:br/>
        <w:t>øï?˘êê;¨Äp</w:t>
        <w:br/>
        <w:t>ê˘pSüø4</w:t>
        <w:br/>
        <w:br/>
        <w:t>t'Û,</w:t>
        <w:br/>
        <w:br/>
        <w:t>,;»t±L~t0</w:t>
        <w:br/>
        <w:br/>
      </w:r>
    </w:p>
    <w:p>
      <w:r>
        <w:t>‹´êÄï</w:t>
        <w:br/>
        <w:br/>
        <w:t>nïÄ´</w:t>
        <w:br/>
        <w:t>,·S4¨‹·¢,</w:t>
        <w:br/>
        <w:t>ÿ</w:t>
        <w:br/>
        <w:t>‹´êÄï</w:t>
        <w:br/>
        <w:br/>
        <w:t>nïÄ´</w:t>
        <w:br/>
        <w:br/>
        <w:t>ÿ</w:t>
        <w:br/>
        <w:t>S4êÄï</w:t>
        <w:br/>
        <w:t>FSn˘¨</w:t>
        <w:br/>
        <w:t>˘ø5·?</w:t>
        <w:br/>
        <w:t>n·?‹Ä·</w:t>
        <w:br/>
        <w:br/>
        <w:t>ˇ</w:t>
        <w:br/>
        <w:t>ˆõ</w:t>
        <w:br/>
        <w:t>˙</w:t>
        <w:br/>
        <w:t>?Ä·ø</w:t>
        <w:br/>
        <w:t>õ;¨Äpøõ&lt;õ</w:t>
        <w:br/>
        <w:t>˘-˘‹</w:t>
        <w:br/>
        <w:br/>
        <w:t>ˇˆÿ</w:t>
        <w:br/>
        <w:t>ïSï·</w:t>
        <w:br/>
        <w:t>õˇ</w:t>
        <w:br/>
        <w:t>?</w:t>
        <w:br/>
        <w:t>F‹*</w:t>
        <w:br/>
        <w:br/>
        <w:t>&lt;</w:t>
        <w:br/>
        <w:t>,êïÄøSõêïÄøS4¨õ</w:t>
        <w:br/>
        <w:t>F˘ï¢þêïÄøS‹·*Sïõ?Ä·˘‹·Sïõ´4˘Äõ</w:t>
        <w:br/>
        <w:t>ê4…,</w:t>
        <w:br/>
        <w:t>&gt;</w:t>
        <w:br/>
        <w:t>?</w:t>
        <w:br/>
        <w:t>†•</w:t>
        <w:br/>
        <w:br/>
        <w:t>&lt;</w:t>
        <w:br/>
        <w:t>,´5…õS4?S·Sïõ</w:t>
        <w:br/>
        <w:br/>
        <w:t>&gt;</w:t>
        <w:br/>
        <w:br/>
        <w:t>?</w:t>
        <w:br/>
        <w:t>†•</w:t>
        <w:br/>
        <w:t>&gt;</w:t>
        <w:br/>
        <w:t>?</w:t>
        <w:br/>
        <w:t>ê</w:t>
        <w:br/>
        <w:t>&gt;</w:t>
        <w:br/>
        <w:br/>
        <w:t>?</w:t>
        <w:br/>
        <w:t>ê</w:t>
        <w:br/>
        <w:t>&gt;</w:t>
        <w:br/>
        <w:t>?</w:t>
        <w:br/>
        <w:t>¨</w:t>
        <w:br/>
        <w:t>&gt;</w:t>
        <w:br/>
        <w:t>õõõõõõõõ˙;¨Äpøü´˘êˇˇ˙õø¨pýõ´S˘F˘˘þõ</w:t>
        <w:br/>
        <w:t>˙õ‹¨Sõ˝õ˝ˆõ&lt;&gt;õˇ</w:t>
        <w:br/>
        <w:t>?</w:t>
        <w:br/>
        <w:t>¨‹</w:t>
        <w:br/>
        <w:t>¢S5</w:t>
        <w:br/>
        <w:t>&lt;</w:t>
        <w:br/>
        <w:t>˙ø¨p˝</w:t>
        <w:br/>
        <w:t>&gt;</w:t>
        <w:br/>
        <w:t>?</w:t>
        <w:br/>
        <w:t>ê</w:t>
        <w:br/>
        <w:t>&gt;</w:t>
        <w:br/>
        <w:t>?</w:t>
        <w:br/>
        <w:br/>
        <w:t>êïSnS?†</w:t>
        <w:br/>
        <w:t>&lt;</w:t>
        <w:br/>
        <w:t>˙n˘¨øS˝</w:t>
        <w:br/>
        <w:t>†</w:t>
        <w:br/>
        <w:t>ïSn</w:t>
        <w:br/>
        <w:t>&lt;</w:t>
        <w:br/>
        <w:t>˙</w:t>
        <w:br/>
        <w:t>á</w:t>
        <w:br/>
        <w:t>;¨Äp</w:t>
        <w:br/>
        <w:t>y˙</w:t>
        <w:br/>
        <w:t>ø¨p</w:t>
        <w:br/>
        <w:t>˝á˝&gt;</w:t>
        <w:br/>
        <w:t>õõõõõõõõõõõõõõõõ˙áy˙‹¨S˝á˝</w:t>
        <w:br/>
        <w:t>?</w:t>
        <w:br/>
        <w:br/>
        <w:t>&gt;</w:t>
        <w:br/>
        <w:br/>
      </w:r>
    </w:p>
    <w:p>
      <w:r>
        <w:t>?</w:t>
        <w:br/>
        <w:t>ê</w:t>
        <w:br/>
        <w:t>&gt;</w:t>
        <w:br/>
        <w:t>?</w:t>
        <w:br/>
        <w:t>¨‹</w:t>
        <w:br/>
        <w:t>&gt;</w:t>
        <w:br/>
        <w:t>õõõõõõõõˆˆ˝</w:t>
        <w:br/>
        <w:t>?</w:t>
        <w:br/>
        <w:t>¨</w:t>
        <w:br/>
        <w:t>&gt;</w:t>
        <w:br/>
        <w:t>?</w:t>
        <w:br/>
        <w:t>F‹*</w:t>
        <w:br/>
        <w:t>&gt;</w:t>
        <w:br/>
        <w:t>õõˆÿ</w:t>
        <w:br/>
        <w:t>˝</w:t>
        <w:br/>
        <w:br/>
        <w:br/>
        <w:t>/</w:t>
        <w:br/>
        <w:br/>
        <w:t xml:space="preserve"> , f L § ± , ~ ; ,  f ~ = , ı ~ § ± § , Û L ± C , , Û ~ ` L t = , f L t ` , ± ~ , ± C ' , ; L § ±</w:t>
        <w:br/>
        <w:t xml:space="preserve"> , ı ~ § ±</w:t>
        <w:br/>
        <w:br/>
      </w:r>
    </w:p>
    <w:p>
      <w:r>
        <w:br/>
        <w:br/>
        <w:br/>
        <w:br/>
        <w:t>øï?˘êê;¨Äp˛ø¨p˚</w:t>
        <w:br/>
        <w:t>ê˘pSüø4</w:t>
        <w:br/>
        <w:br/>
        <w:t>ı~§±,§f»=,ÛL±C,±C',</w:t>
        <w:br/>
        <w:br/>
        <w:t>0</w:t>
        <w:br/>
        <w:t>‹´êÄï</w:t>
        <w:br/>
        <w:br/>
        <w:t>nïÄ´</w:t>
        <w:br/>
        <w:br/>
        <w:t>ÿ</w:t>
        <w:br/>
        <w:br/>
        <w:t>S4êÄï</w:t>
        <w:br/>
        <w:t>˘ø5·?</w:t>
        <w:br/>
        <w:t>n·?‹Ä·</w:t>
        <w:br/>
        <w:br/>
        <w:t>ˇ</w:t>
        <w:br/>
        <w:t>ˆõ˙</w:t>
        <w:br/>
        <w:t>?Ä·ø</w:t>
        <w:br/>
        <w:br/>
        <w:t>˘-˘‹</w:t>
        <w:br/>
        <w:br/>
        <w:t>ˇˆÿ</w:t>
        <w:br/>
        <w:t>?Ä·ø</w:t>
        <w:br/>
        <w:br/>
        <w:br/>
        <w:t>´˘ê</w:t>
        <w:br/>
        <w:t>ˇ</w:t>
        <w:br/>
        <w:t>ˇ</w:t>
        <w:br/>
        <w:t>êÄø</w:t>
        <w:br/>
        <w:t>ˆõ&lt;&gt;</w:t>
        <w:br/>
        <w:t>õˇ˙</w:t>
        <w:br/>
        <w:t>ø¨p</w:t>
        <w:br/>
        <w:t>þõêÄøü</w:t>
        <w:br/>
        <w:t>ø¨p</w:t>
        <w:br/>
        <w:t>ý</w:t>
        <w:br/>
        <w:t>õõ˝ˆˆÿ</w:t>
        <w:br/>
        <w:t>ïSï·</w:t>
        <w:br/>
        <w:br/>
        <w:t>˝</w:t>
        <w:br/>
        <w:br/>
      </w:r>
    </w:p>
    <w:p>
      <w:r>
        <w:br/>
        <w:br/>
        <w:br/>
        <w:br/>
        <w:t>·˘*</w:t>
        <w:br/>
        <w:br/>
        <w:t>øï?˘êê</w:t>
        <w:br/>
        <w:t>¨˘5Äüø4</w:t>
        <w:br/>
        <w:t>,f',Lt§L˚',±C',</w:t>
        <w:br/>
        <w:t>?;ÄF5&gt;</w:t>
        <w:br/>
        <w:t>0</w:t>
        <w:br/>
        <w:t>‹´êÄï</w:t>
        <w:br/>
        <w:br/>
        <w:t>nïÄ´</w:t>
        <w:br/>
        <w:t>,·S4¨‹·¢,</w:t>
        <w:br/>
        <w:t>ÿ</w:t>
        <w:br/>
        <w:br/>
        <w:t>S4êÄï</w:t>
        <w:br/>
        <w:t>FSn˘¨</w:t>
        <w:br/>
        <w:t>n·?‹Ä·</w:t>
        <w:br/>
        <w:br/>
        <w:t>ˇ</w:t>
        <w:br/>
        <w:t>˙</w:t>
        <w:br/>
        <w:t>õõ?†‹¨FïS·ý</w:t>
        <w:br/>
        <w:br/>
        <w:br/>
        <w:t>˝&gt;</w:t>
        <w:br/>
        <w:t>ˆõ˙</w:t>
        <w:br/>
        <w:t>ïSï·</w:t>
        <w:br/>
        <w:t>õˇ</w:t>
        <w:br/>
        <w:t>?</w:t>
        <w:br/>
        <w:t>†´¨</w:t>
        <w:br/>
        <w:t>¨˘·p</w:t>
        <w:br/>
        <w:t>&lt;</w:t>
        <w:br/>
        <w:t>,S·,</w:t>
        <w:br/>
        <w:br/>
        <w:t>&lt;</w:t>
        <w:br/>
        <w:t>˙</w:t>
        <w:br/>
        <w:t>áy˙</w:t>
        <w:br/>
        <w:t>?ï‹´øÄ·ü*˘ï‹˘;¨S</w:t>
        <w:br/>
        <w:t>˝õ</w:t>
        <w:br/>
        <w:t>y˙</w:t>
        <w:br/>
        <w:br/>
        <w:t>˝õy˙</w:t>
        <w:br/>
        <w:br/>
        <w:t>ï‹˘;¨S</w:t>
        <w:br/>
        <w:t>˝õ</w:t>
        <w:br/>
        <w:t>nÄ·øSï‹n</w:t>
        <w:br/>
        <w:br/>
        <w:t>á˝</w:t>
        <w:br/>
        <w:br/>
      </w:r>
    </w:p>
    <w:p>
      <w:r>
        <w:t>õõõõ&gt;</w:t>
        <w:br/>
        <w:t>?</w:t>
        <w:br/>
        <w:t>;ÄF5</w:t>
        <w:br/>
        <w:t>&gt;</w:t>
        <w:br/>
        <w:t>?</w:t>
        <w:br/>
        <w:t>†S˘FSï</w:t>
        <w:br/>
        <w:t>&gt;</w:t>
        <w:br/>
        <w:t>?</w:t>
        <w:br/>
        <w:t>·˘*</w:t>
        <w:br/>
        <w:br/>
        <w:t>&lt;</w:t>
        <w:br/>
        <w:t>,?Ä·˘‹·Sïõ</w:t>
        <w:br/>
        <w:t>´4˘Äõ´•†õn¨S4õ´˘4-ø?ïSS·¨põ</w:t>
        <w:br/>
        <w:t>n¨S4-ï˘êõœø‹n5;S-SS·õp˘ê5†õ</w:t>
        <w:br/>
        <w:t>ê4—,</w:t>
        <w:br/>
        <w:t>&gt;</w:t>
        <w:br/>
        <w:t>?</w:t>
        <w:br/>
        <w:t>F‹*</w:t>
        <w:br/>
        <w:br/>
        <w:t>&lt;</w:t>
        <w:br/>
        <w:t>,êïÄøSõ</w:t>
        <w:br/>
        <w:t>êïÄøS4¨õF˘ï¢þêïÄøS‹·*Sï,</w:t>
        <w:br/>
        <w:t>&gt;</w:t>
        <w:br/>
        <w:t>?</w:t>
        <w:br/>
        <w:br/>
        <w:t>†ïSn</w:t>
        <w:br/>
        <w:t>&lt;</w:t>
        <w:br/>
        <w:t>,,</w:t>
        <w:br/>
        <w:br/>
        <w:t>&lt;</w:t>
        <w:br/>
        <w:t>,S4†4¨õnÄ·øS´‹;Ä¨Fõ</w:t>
        <w:br/>
        <w:t>ï˘?¢‹·p-‹FS,</w:t>
        <w:br/>
        <w:t>&gt;</w:t>
        <w:br/>
        <w:br/>
        <w:t>?</w:t>
        <w:br/>
        <w:br/>
        <w:t>&gt;</w:t>
        <w:br/>
        <w:t>?</w:t>
        <w:br/>
        <w:t>F‹*</w:t>
        <w:br/>
        <w:t>&gt;</w:t>
        <w:br/>
        <w:t>?</w:t>
        <w:br/>
        <w:t>F‹*</w:t>
        <w:br/>
        <w:br/>
        <w:t>&lt;</w:t>
        <w:br/>
        <w:t>,êïÄøSõ</w:t>
        <w:br/>
        <w:t>êïÄøS4¨õF˘ï¢þêïÄøS‹·*Sïõn¨S4õn¨S4</w:t>
        <w:br/>
        <w:br/>
        <w:t>&gt;</w:t>
        <w:br/>
        <w:t>?</w:t>
        <w:br/>
        <w:t>ê</w:t>
        <w:br/>
        <w:t>&gt;</w:t>
        <w:br/>
        <w:t>?</w:t>
        <w:br/>
        <w:br/>
        <w:br/>
        <w:t>&lt;</w:t>
        <w:br/>
        <w:t>,nÄ·</w:t>
        <w:br/>
        <w:t>ø˘·øõï˘?¢‹·p-‹FS,</w:t>
        <w:br/>
        <w:t>†ïSn</w:t>
        <w:br/>
        <w:t>&lt;</w:t>
        <w:br/>
        <w:t>,;¨Äp,</w:t>
        <w:br/>
        <w:t>&gt;</w:t>
        <w:br/>
        <w:br/>
        <w:t>?</w:t>
        <w:br/>
        <w:br/>
        <w:t>&gt;</w:t>
        <w:br/>
        <w:t>?</w:t>
        <w:br/>
        <w:t>ê</w:t>
        <w:br/>
        <w:t>&gt;</w:t>
        <w:br/>
        <w:t>?</w:t>
        <w:br/>
        <w:t>F‹*</w:t>
        <w:br/>
        <w:t>&gt;</w:t>
        <w:br/>
        <w:t>?</w:t>
        <w:br/>
        <w:t>·˘*</w:t>
        <w:br/>
        <w:t>&gt;</w:t>
        <w:br/>
        <w:t>?</w:t>
        <w:br/>
        <w:t>†S˘FSï</w:t>
        <w:br/>
        <w:t>&gt;</w:t>
        <w:br/>
        <w:br/>
      </w:r>
    </w:p>
    <w:p>
      <w:r>
        <w:t>õõõõõõõõ˙?†‹¨FïS·˝</w:t>
        <w:br/>
        <w:t>?</w:t>
        <w:br/>
        <w:t>;ÄF5</w:t>
        <w:br/>
        <w:t>&gt;</w:t>
        <w:br/>
        <w:t>?</w:t>
        <w:br/>
        <w:t>†´¨</w:t>
        <w:br/>
        <w:t>&gt;</w:t>
        <w:br/>
        <w:t>õõˆÿ</w:t>
        <w:br/>
        <w:t>˝</w:t>
        <w:br/>
        <w:t xml:space="preserve"> Ø L = ± L ~ t</w:t>
        <w:br/>
        <w:br/>
      </w:r>
    </w:p>
    <w:p>
      <w:r>
        <w:br/>
        <w:t>Ø',p</w:t>
        <w:br/>
        <w:br/>
        <w:br/>
        <w:br/>
        <w:br/>
        <w:br/>
        <w:br/>
        <w:br/>
        <w:br/>
        <w:br/>
        <w:br/>
        <w:t>øï?˘êê¨˘5Äüø4</w:t>
        <w:br/>
        <w:br/>
        <w:t>´S˘F˘˘</w:t>
        <w:br/>
        <w:t>,~]'±0</w:t>
        <w:br/>
        <w:br/>
      </w:r>
    </w:p>
    <w:p>
      <w:r>
        <w:t>S4êÄï</w:t>
        <w:br/>
        <w:t>?Ä·ø</w:t>
        <w:br/>
        <w:t>´S˘F˘˘</w:t>
        <w:br/>
        <w:t>þõ</w:t>
        <w:br/>
        <w:br/>
        <w:t>õ&lt;õ˙</w:t>
        <w:br/>
        <w:t>‹¨S</w:t>
        <w:br/>
        <w:t>þõ˙</w:t>
        <w:br/>
        <w:t>S´ê¨˘S</w:t>
        <w:br/>
        <w:t>þõ</w:t>
        <w:br/>
        <w:br/>
        <w:t>ý</w:t>
        <w:br/>
        <w:t>FSn˘¨</w:t>
        <w:br/>
        <w:t>þõ</w:t>
        <w:br/>
        <w:br/>
        <w:t>ý</w:t>
        <w:br/>
        <w:t>õõ˝ý</w:t>
        <w:br/>
        <w:t>FSø?ï‹ê‹Ä·</w:t>
        <w:br/>
        <w:t>þõ</w:t>
        <w:br/>
        <w:br/>
        <w:t>ý</w:t>
        <w:br/>
        <w:t>˘†Äïø</w:t>
        <w:br/>
        <w:t>þõ˛˙õ</w:t>
        <w:br/>
        <w:t>·˘´S</w:t>
        <w:br/>
        <w:t>þõ</w:t>
        <w:br/>
        <w:br/>
        <w:t>õ˝˚ý</w:t>
        <w:br/>
        <w:br/>
        <w:t>þõ˙</w:t>
        <w:br/>
        <w:t>¨Ä?˘¨S</w:t>
        <w:br/>
        <w:t>þõ</w:t>
        <w:br/>
        <w:t>,S·,</w:t>
        <w:br/>
        <w:t>ý</w:t>
        <w:br/>
        <w:t>5êS</w:t>
        <w:br/>
        <w:t>þõ</w:t>
        <w:br/>
        <w:t>,-S;ø‹S,</w:t>
        <w:br/>
        <w:t>ý</w:t>
        <w:br/>
        <w:t>õõ˝ý</w:t>
        <w:br/>
        <w:t>˝ÿ</w:t>
        <w:br/>
        <w:br/>
        <w:t>Xø</w:t>
        <w:br/>
        <w:br/>
        <w:br/>
        <w:br/>
        <w:br/>
        <w:t>øï?˘êê;¨Äp</w:t>
        <w:br/>
        <w:t>¨˘5Äüø4</w:t>
        <w:br/>
        <w:t>0</w:t>
        <w:br/>
        <w:br/>
      </w:r>
    </w:p>
    <w:p>
      <w:r>
        <w:t>‹´êÄï</w:t>
        <w:br/>
        <w:t>õ˙õ</w:t>
        <w:br/>
        <w:br/>
        <w:t>õ˝õ</w:t>
        <w:br/>
        <w:t>nïÄ´</w:t>
        <w:br/>
        <w:t>,·S4,</w:t>
        <w:br/>
        <w:t>ÿ</w:t>
        <w:br/>
        <w:t>S4êÄï</w:t>
        <w:br/>
        <w:t>?Ä·ø</w:t>
        <w:br/>
        <w:t>´S˘F˘˘</w:t>
        <w:br/>
        <w:t>þõ</w:t>
        <w:br/>
        <w:br/>
        <w:t>õ&lt;õ˙</w:t>
        <w:br/>
        <w:t>‹¨S</w:t>
        <w:br/>
        <w:t>þõ˙</w:t>
        <w:br/>
        <w:t>S´ê¨˘S</w:t>
        <w:br/>
        <w:t>þõ</w:t>
        <w:br/>
        <w:br/>
        <w:t>·˘´Sá</w:t>
        <w:br/>
        <w:t>ý</w:t>
        <w:br/>
        <w:t>FSn˘¨</w:t>
        <w:br/>
        <w:t>þõ</w:t>
        <w:br/>
        <w:br/>
        <w:t>ý</w:t>
        <w:br/>
        <w:t>õõ˝ý</w:t>
        <w:br/>
        <w:t>FSø?ï‹ê‹Ä·</w:t>
        <w:br/>
        <w:t>þõ</w:t>
        <w:br/>
        <w:br/>
        <w:t>ý</w:t>
        <w:br/>
        <w:br/>
        <w:t>þõ˙</w:t>
        <w:br/>
        <w:t>¨Ä?˘¨S</w:t>
        <w:br/>
        <w:t>þõ</w:t>
        <w:br/>
        <w:t>,S·,</w:t>
        <w:br/>
        <w:t>ý</w:t>
        <w:br/>
        <w:t>5êS</w:t>
        <w:br/>
        <w:t>þõ</w:t>
        <w:br/>
        <w:t>,˘ï‹?¨S,</w:t>
        <w:br/>
        <w:t>ý</w:t>
        <w:br/>
        <w:t>õõ˝ý</w:t>
        <w:br/>
        <w:t>˝ÿ</w:t>
        <w:br/>
        <w:t>S4êÄï</w:t>
        <w:br/>
        <w:t>FSn˘¨</w:t>
        <w:br/>
        <w:t>n·?‹Ä·</w:t>
        <w:br/>
        <w:br/>
        <w:t>ˇ</w:t>
        <w:br/>
        <w:t>˙õ?†‹¨FïS·õ˝þõ˙õ?†‹¨FïS·þõ</w:t>
        <w:br/>
        <w:br/>
        <w:t>ˆõ˙</w:t>
        <w:br/>
        <w:t>ïSï·</w:t>
        <w:br/>
        <w:t>?</w:t>
        <w:br/>
        <w:t>´˘‹·</w:t>
        <w:br/>
        <w:br/>
        <w:t>&lt;</w:t>
        <w:br/>
        <w:t>,´4˘Äõ</w:t>
        <w:br/>
        <w:t>ê4…,</w:t>
        <w:br/>
        <w:t>&gt;</w:t>
        <w:br/>
        <w:t>˙?†‹¨FïS·˝</w:t>
        <w:br/>
        <w:t>?</w:t>
        <w:br/>
        <w:t>´˘‹·</w:t>
        <w:br/>
        <w:t>&gt;</w:t>
        <w:br/>
        <w:t>ÿ</w:t>
        <w:br/>
        <w:t>˝</w:t>
        <w:br/>
        <w:br/>
      </w:r>
    </w:p>
    <w:p>
      <w:r>
        <w:br/>
        <w:br/>
        <w:br/>
        <w:br/>
        <w:br/>
      </w:r>
    </w:p>
    <w:p>
      <w:r>
        <w:br/>
        <w:br/>
        <w:br/>
        <w:br/>
        <w:br/>
        <w:br/>
        <w:br/>
        <w:br/>
        <w:br/>
        <w:br/>
        <w:br/>
      </w:r>
    </w:p>
    <w:p>
      <w:r>
        <w:br/>
        <w:br/>
        <w:br/>
        <w:br/>
        <w:br/>
        <w:t>æ</w:t>
        <w:br/>
        <w:br/>
        <w:br/>
        <w:t>p't±L~t'˚,~tfLt',§~,æ~»,˚~tU±,pLã,»ı,±~~f§,fL`'</w:t>
        <w:br/>
        <w:t>ïS´˘ï¢†‹p†¨‹p†üœø</w:t>
        <w:br/>
        <w:br/>
        <w:t>ïS†5êS†‹p†¨‹p†</w:t>
        <w:br/>
        <w:t>.</w:t>
        <w:br/>
        <w:br/>
      </w:r>
    </w:p>
    <w:p>
      <w:r>
        <w:br/>
        <w:br/>
        <w:t>ïS†5êS†‹p†¨‹p†</w:t>
        <w:br/>
        <w:t>ïS†5êSêï‹ø´ê¨ø</w:t>
        <w:br/>
        <w:t>ïS†5êSêïS5?ÄFS</w:t>
        <w:br/>
        <w:br/>
        <w:br/>
        <w:br/>
        <w:br/>
        <w:t>.</w:t>
        <w:br/>
        <w:br/>
        <w:br/>
        <w:br/>
        <w:t>CL=CfL=C±Lt=,fLt',t</w:t>
        <w:br/>
        <w:t>ïS†5êS</w:t>
        <w:br/>
        <w:t>†‹p†¨‹p†</w:t>
        <w:br/>
        <w:br/>
        <w:br/>
        <w:br/>
        <w:t>8,</w:t>
        <w:br/>
        <w:t>8,</w:t>
        <w:br/>
        <w:t>8,</w:t>
        <w:br/>
        <w:br/>
      </w:r>
    </w:p>
    <w:p>
      <w:r>
        <w:br/>
        <w:t>ïS†5êS†‹p†¨‹p†</w:t>
        <w:br/>
        <w:br/>
        <w:t>·ê´õ‹·ø˘¨¨õïS†5êS†‹p†¨‹p†</w:t>
        <w:br/>
        <w:br/>
        <w:t>ê˘?¢˘pSüœøÄ·</w:t>
        <w:br/>
        <w:br/>
        <w:t>ê˘?¢˘pS¨Ä?¢üœøÄ·</w:t>
        <w:br/>
        <w:br/>
        <w:br/>
        <w:t>·S4ü?Ä·n‹pü´œø</w:t>
        <w:br/>
        <w:br/>
        <w:br/>
        <w:br/>
        <w:t>,Lt,±C'</w:t>
        <w:br/>
        <w:br/>
        <w:br/>
      </w:r>
    </w:p>
    <w:p>
      <w:r>
        <w:t>‹´êÄï</w:t>
        <w:br/>
        <w:br/>
        <w:t>nïÄ´</w:t>
        <w:br/>
        <w:t>,?·S4´F4,</w:t>
        <w:br/>
        <w:t>ÿ</w:t>
        <w:br/>
        <w:t>‹´êÄï</w:t>
        <w:br/>
        <w:br/>
        <w:t>nïÄ´</w:t>
        <w:br/>
        <w:t>,ïS†5êS</w:t>
        <w:br/>
        <w:t>†‹p†¨‹p†,</w:t>
        <w:br/>
        <w:t>ÿ</w:t>
        <w:br/>
        <w:br/>
        <w:t>?Ä·ø</w:t>
        <w:br/>
        <w:br/>
        <w:br/>
        <w:t>ˇ˙</w:t>
        <w:br/>
        <w:t>Äê‹Ä·ø</w:t>
        <w:br/>
        <w:t>þõ˙</w:t>
        <w:br/>
        <w:br/>
        <w:br/>
        <w:t>õõ˝ý</w:t>
        <w:br/>
        <w:t>˝ˆÿ</w:t>
        <w:br/>
        <w:t>S4êÄï</w:t>
        <w:br/>
        <w:t>FSn˘¨</w:t>
        <w:br/>
        <w:br/>
        <w:br/>
        <w:br/>
        <w:t>Ø',±C',</w:t>
        <w:br/>
        <w:t>†¨œø</w:t>
        <w:br/>
        <w:br/>
        <w:br/>
      </w:r>
    </w:p>
    <w:p>
      <w:r>
        <w:t xml:space="preserve"> C ' , C f ] § ,  f § § , L § , ı ı f L ' ˚ , t ˚ , ± C ' ,  ~ ˚ ' ,  f ~  ` , C § , t ~</w:t>
        <w:br/>
        <w:t>§ æ t ± ã , C L = C f L = C ± L t = , æ ' ± .</w:t>
        <w:br/>
        <w:br/>
        <w:t>¨˘·p˘pS?øø</w:t>
        <w:br/>
        <w:br/>
        <w:t>ïS†5êS</w:t>
        <w:br/>
        <w:t>†‹p†¨‹p†</w:t>
        <w:br/>
        <w:br/>
        <w:br/>
        <w:br/>
        <w:br/>
      </w:r>
    </w:p>
    <w:p>
      <w:r>
        <w:br/>
        <w:t>†‹p†¨‹p†üœø</w:t>
        <w:br/>
        <w:br/>
        <w:t>fL§±,~;,±C'p'§,~t,±C',</w:t>
        <w:br/>
        <w:t>CL=CfL=C±.]§,Û'§L±'</w:t>
        <w:br/>
        <w:br/>
        <w:br/>
        <w:br/>
        <w:br/>
        <w:br/>
        <w:br/>
        <w:t>Lt,±CL§,</w:t>
        <w:br/>
        <w:t>CL=CfL=C±.]§,L§§»'</w:t>
        <w:br/>
        <w:t>.</w:t>
        <w:br/>
        <w:br/>
      </w:r>
    </w:p>
    <w:p>
      <w:r>
        <w:br/>
        <w:br/>
        <w:t>˘••5F˘ï¢ü?øø</w:t>
        <w:br/>
        <w:t>0,.</w:t>
        <w:tab/>
        <w:br/>
        <w:t>˘••5¨‹p†ü?øø</w:t>
        <w:br/>
        <w:t>0,.</w:t>
        <w:br/>
        <w:t>FS*‹;S˘·øü?øø</w:t>
        <w:br/>
        <w:t>0,.</w:t>
        <w:tab/>
        <w:br/>
        <w:t>p´¨ü?øø</w:t>
        <w:br/>
        <w:t>0,.</w:t>
        <w:br/>
        <w:t>‹ï;¨˘?¢ü?øø</w:t>
        <w:br/>
        <w:t>0,</w:t>
        <w:br/>
        <w:t>í?ïS˘ÄïF˘ï¢ü?øø</w:t>
        <w:br/>
        <w:t>0,.</w:t>
        <w:br/>
        <w:t>ø˘?¢Ä*Sïn¨Ä-F˘ï¢ü?øø</w:t>
        <w:br/>
        <w:t>0,.</w:t>
        <w:br/>
        <w:t>ø˘?¢Ä*Sïn¨Ä-¨‹p†ü?øø</w:t>
        <w:br/>
        <w:t>0,.</w:t>
        <w:br/>
        <w:t>ø·;ïøü?øø</w:t>
        <w:br/>
        <w:t>0,.</w:t>
        <w:br/>
        <w:t>Ä´ÄïïÄ-·‹p†;ï‹p†ü?øø</w:t>
        <w:br/>
        <w:t>0,</w:t>
        <w:br/>
        <w:br/>
        <w:br/>
        <w:br/>
        <w:t>˘êê</w:t>
        <w:br/>
        <w:br/>
        <w:t>±C',</w:t>
        <w:br/>
        <w:t>ø˘?¢Ä*Sïn¨Ä-F˘ï¢ü?øø</w:t>
        <w:br/>
        <w:br/>
        <w:t>±C',</w:t>
        <w:br/>
        <w:t>øï?˘êê;¨Äp˛ø¨p˚ê˘pSüø4</w:t>
        <w:br/>
        <w:t>,f'0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t>8,</w:t>
        <w:br/>
        <w:br/>
      </w:r>
    </w:p>
    <w:p>
      <w:r>
        <w:t>‹´êÄï</w:t>
        <w:br/>
        <w:t>,†‹p†¨‹p†üœøø5¨Sø</w:t>
        <w:br/>
        <w:t>ø˘?¢Ä*Sïn¨Ä-F˘ï¢ü?øø,</w:t>
        <w:br/>
        <w:t>ÿ</w:t>
        <w:br/>
        <w:t>Ø',CL=CfL=C±.]§</w:t>
        <w:br/>
        <w:br/>
        <w:t>ïS†5êS</w:t>
        <w:br/>
        <w:t>†‹p†¨‹p†</w:t>
        <w:br/>
        <w:t>U§,˚'ı't˚'tæ,~t,</w:t>
        <w:br/>
        <w:t>¨Ä-¨‹p†</w:t>
        <w:br/>
        <w:t>/,ÛCLC,Lt</w:t>
        <w:br/>
        <w:br/>
        <w:t>†‹p†¨‹p†üœø</w:t>
        <w:br/>
        <w:t>.</w:t>
        <w:br/>
        <w:br/>
        <w:t>†‹p†¨‹p†üœø</w:t>
        <w:br/>
        <w:br/>
        <w:br/>
        <w:t>üêïÄøSõêïS</w:t>
        <w:br/>
        <w:br/>
        <w:t>˘‹¨-‹·Fü?Ä·n‹püø</w:t>
        <w:br/>
        <w:t>0</w:t>
        <w:br/>
        <w:t>?Ä·ø</w:t>
        <w:br/>
        <w:t>?Ä·n‹p</w:t>
        <w:br/>
        <w:t>þõ</w:t>
        <w:br/>
        <w:br/>
        <w:t>õ&lt;õ˙</w:t>
        <w:br/>
        <w:br/>
        <w:t>†S´S</w:t>
        <w:br/>
        <w:t>þõ˙</w:t>
        <w:br/>
        <w:br/>
        <w:t>S4S·F</w:t>
        <w:br/>
        <w:t>þõ˙</w:t>
        <w:br/>
        <w:br/>
        <w:br/>
      </w:r>
    </w:p>
    <w:p>
      <w:r>
        <w:t>5êÄpï˘ê†5</w:t>
        <w:br/>
        <w:t>þõ</w:t>
        <w:br/>
        <w:t>ˇˆõ&lt;&gt;</w:t>
        <w:br/>
        <w:t>õˇ˙</w:t>
        <w:br/>
        <w:br/>
        <w:t>þõ˙</w:t>
        <w:br/>
        <w:t>?øø</w:t>
        <w:br/>
        <w:t>þõ˙</w:t>
        <w:br/>
        <w:t>êïS</w:t>
        <w:br/>
        <w:t>þõ˙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t>õõõõõõõõõõõõ˝ý</w:t>
        <w:br/>
        <w:t>õõõõõõõõõõ˝ý</w:t>
        <w:br/>
        <w:t>õõõõõõõõ˝ý</w:t>
        <w:br/>
        <w:t>4¨</w:t>
        <w:br/>
        <w:t>þõ˙</w:t>
        <w:br/>
        <w:t>?øø</w:t>
        <w:br/>
        <w:t>þõ˙</w:t>
        <w:br/>
        <w:t>êïS</w:t>
        <w:br/>
        <w:t>þõ˙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br/>
        <w:t>þõ</w:t>
        <w:br/>
        <w:br/>
        <w:t>ý</w:t>
        <w:br/>
        <w:t>õõõõõõõõõõõõ˝ý</w:t>
        <w:br/>
        <w:t>õõõõõõõõõõ˝ý</w:t>
        <w:br/>
        <w:t>õõõõõõõõ˝ý</w:t>
        <w:br/>
        <w:t>õõõõõõ˝ˆý</w:t>
        <w:br/>
        <w:t>õõõõ˝ý</w:t>
        <w:br/>
        <w:t>õõ˝ý</w:t>
        <w:br/>
        <w:t>ê¨p‹·ø</w:t>
        <w:br/>
        <w:t>þõ˛</w:t>
        <w:br/>
        <w:t>ïSí‹ïS</w:t>
        <w:br/>
        <w:t>ˇ</w:t>
        <w:br/>
        <w:t>,?˘‹¨-‹·F?øø</w:t>
        <w:br/>
        <w:t>5êÄpï˘ê†5,</w:t>
        <w:br/>
        <w:t>ˆ˚ý</w:t>
        <w:br/>
        <w:t>˝ÿ</w:t>
        <w:br/>
        <w:br/>
      </w:r>
    </w:p>
    <w:p>
      <w:r>
        <w:br/>
        <w:br/>
        <w:t>/</w:t>
        <w:br/>
        <w:br/>
        <w:br/>
        <w:br/>
        <w:br/>
        <w:t>ü†¨œø</w:t>
        <w:br/>
        <w:t>õ˙</w:t>
        <w:br/>
        <w:t>F‹øê¨˘5</w:t>
        <w:br/>
        <w:t>þõ;¨Ä?¢ÿ</w:t>
        <w:br/>
        <w:t>Ä*Sïn¨Ä-4</w:t>
        <w:br/>
        <w:t>þõ˘Äÿ</w:t>
        <w:br/>
        <w:t>ê˘FF‹·p</w:t>
        <w:br/>
        <w:t>þõ</w:t>
        <w:br/>
        <w:t>•S´</w:t>
        <w:br/>
        <w:t>ÿ</w:t>
        <w:br/>
        <w:t>˝</w:t>
        <w:br/>
        <w:t>ü†¨œø</w:t>
        <w:br/>
        <w:t>ý</w:t>
        <w:br/>
        <w:t>ü†¨œøø;ø</w:t>
        <w:br/>
        <w:t>õ˙</w:t>
        <w:br/>
        <w:t>?Ä¨Äï</w:t>
        <w:br/>
        <w:t>þõ</w:t>
        <w:br/>
        <w:br/>
        <w:t>nnn</w:t>
        <w:br/>
        <w:t>ÿ</w:t>
        <w:br/>
        <w:t>˝</w:t>
        <w:br/>
        <w:t>ü†¨œø?Ä´´S·</w:t>
        <w:br/>
        <w:t>õ˙</w:t>
        <w:br/>
        <w:t>?Ä¨Äï</w:t>
        <w:br/>
        <w:t>þõ</w:t>
        <w:br/>
        <w:t>*˘ï</w:t>
        <w:br/>
        <w:t>ˇ?Ä¨Äï·Sï˘¨</w:t>
        <w:br/>
        <w:br/>
        <w:t>ýõ</w:t>
        <w:br/>
        <w:br/>
        <w:t>…n…n…n</w:t>
        <w:br/>
        <w:t>ˆÿ</w:t>
        <w:br/>
        <w:t>˝</w:t>
        <w:br/>
        <w:t>ü†¨œø˘ï‹;S</w:t>
        <w:br/>
        <w:t>ý</w:t>
        <w:br/>
        <w:t>ü†¨œø¨‹Sï˘¨</w:t>
        <w:br/>
        <w:t>ý</w:t>
        <w:br/>
        <w:t>ü†¨œø´S˘</w:t>
        <w:br/>
        <w:t>ý</w:t>
        <w:br/>
        <w:t>ü†¨œø·´;Sï</w:t>
        <w:br/>
        <w:t>ý</w:t>
        <w:br/>
        <w:br/>
      </w:r>
    </w:p>
    <w:p>
      <w:r>
        <w:t>ü†¨œøÄêSï˘Äï</w:t>
        <w:br/>
        <w:t>ý</w:t>
        <w:br/>
        <w:t>ü†¨œø*˘ï‹˘;¨S</w:t>
        <w:br/>
        <w:t>ý</w:t>
        <w:br/>
        <w:t>ü†¨œøøS¨S?Äï˘ï</w:t>
        <w:br/>
        <w:t>ý</w:t>
        <w:br/>
        <w:t>ü†¨œøøS¨S?Äï?¨˘øø</w:t>
        <w:br/>
        <w:t>ý</w:t>
        <w:br/>
        <w:t>ü†¨œøøS¨S?Äï‹F</w:t>
        <w:br/>
        <w:t>õ˙</w:t>
        <w:br/>
        <w:t>?Ä¨Äï</w:t>
        <w:br/>
        <w:t>þõ</w:t>
        <w:br/>
        <w:t>*˘ï</w:t>
        <w:br/>
        <w:t>ˇ?Ä¨Äï;¨S</w:t>
        <w:br/>
        <w:br/>
        <w:t>ýõ</w:t>
        <w:br/>
        <w:br/>
        <w:t>‡??•n…</w:t>
        <w:br/>
        <w:t>ˆÿ</w:t>
        <w:br/>
        <w:t>˝</w:t>
        <w:br/>
        <w:t>ü†¨œø·˘´S</w:t>
        <w:br/>
        <w:t>ý</w:t>
        <w:br/>
        <w:t>ü†¨œøíÄS</w:t>
        <w:br/>
        <w:t>ý</w:t>
        <w:br/>
        <w:t>ü†¨œøøS¨S?Äï˘p</w:t>
        <w:br/>
        <w:t>ý</w:t>
        <w:br/>
        <w:t>ü†¨œøøS¨S?ÄïêøSFÄ</w:t>
        <w:br/>
        <w:t>õ˙</w:t>
        <w:br/>
        <w:t>?Ä¨Äï</w:t>
        <w:br/>
        <w:t>þõ</w:t>
        <w:br/>
        <w:t>*˘ï</w:t>
        <w:br/>
        <w:t>ˇ?Ä¨ÄïS˘¨</w:t>
        <w:br/>
        <w:br/>
        <w:t>ýõ</w:t>
        <w:br/>
        <w:br/>
        <w:t>•—S?S†</w:t>
        <w:br/>
        <w:t>ˆÿ</w:t>
        <w:br/>
        <w:t>˝</w:t>
        <w:br/>
        <w:br/>
        <w:t>øï?˘êê;¨Äp˛ø¨p˚ê˘pSüø4</w:t>
        <w:br/>
        <w:t>,f'0</w:t>
        <w:br/>
        <w:t>‹´êÄï</w:t>
        <w:br/>
        <w:t>,ü†‹p†¨‹p†œøS4˘´ê¨Sü?øø,</w:t>
        <w:br/>
        <w:t>ÿ</w:t>
        <w:br/>
        <w:br/>
      </w:r>
    </w:p>
    <w:p>
      <w:r>
        <w:t xml:space="preserve"> C ' , ,  ~ ˚ ' ,  f ~  ` , t ~ Û , C § ,  » § ± ~ p , § æ t ± ã</w:t>
        <w:br/>
        <w:t>C L = C f L = C ± L t =</w:t>
        <w:br/>
        <w:br/>
        <w:t>ïS†5êS</w:t>
        <w:br/>
        <w:t>†‹p†¨‹p†</w:t>
        <w:br/>
        <w:t>,ıf»=Lt,Lt,</w:t>
        <w:br/>
        <w:t>·S4ü?Ä·n‹pü´œø</w:t>
        <w:br/>
        <w:br/>
        <w:br/>
        <w:br/>
      </w:r>
    </w:p>
    <w:p>
      <w:r>
        <w:t>?Ä·ø</w:t>
        <w:br/>
        <w:br/>
        <w:br/>
        <w:t>ˇ˙</w:t>
        <w:br/>
        <w:t>Äê‹Ä·ø</w:t>
        <w:br/>
        <w:t>þõ˙</w:t>
        <w:br/>
        <w:br/>
        <w:br/>
        <w:t>˙õ</w:t>
        <w:br/>
        <w:t>˘¨‹˘øSø</w:t>
        <w:br/>
        <w:t>þõ˙õ</w:t>
        <w:br/>
        <w:t>´˘ï¢FÄ-·</w:t>
        <w:br/>
        <w:t>þõ</w:t>
        <w:br/>
        <w:t>,´F4,</w:t>
        <w:br/>
        <w:t>õ˝õ˝˚˚ý</w:t>
        <w:br/>
        <w:t>õõ˝ý</w:t>
        <w:br/>
        <w:t>˝ˆÿ</w:t>
        <w:br/>
        <w:br/>
        <w:br/>
        <w:br/>
        <w:br/>
        <w:t>·ê´õï·õ;‹¨F</w:t>
        <w:br/>
        <w:br/>
        <w:br/>
        <w:br/>
      </w:r>
    </w:p>
    <w:p>
      <w:r>
        <w:br/>
        <w:br/>
        <w:br/>
        <w:br/>
        <w:br/>
        <w:br/>
        <w:br/>
        <w:t>ïS†5êSø¨p</w:t>
        <w:br/>
        <w:t>,±~</w:t>
        <w:br/>
        <w:br/>
        <w:br/>
        <w:t>·ê´õ‹·ø˘¨¨õïS†5êSø¨p</w:t>
        <w:br/>
        <w:br/>
      </w:r>
    </w:p>
    <w:p>
      <w:r>
        <w:br/>
        <w:t>·S4ü?Ä·n‹pü´œø</w:t>
        <w:br/>
        <w:br/>
        <w:br/>
        <w:br/>
        <w:t>0</w:t>
        <w:br/>
        <w:t>‹´êÄï</w:t>
        <w:br/>
        <w:br/>
        <w:t>nïÄ´</w:t>
        <w:br/>
        <w:t>,ïS†5êSø¨p,</w:t>
        <w:br/>
        <w:t>ÿ</w:t>
        <w:br/>
        <w:br/>
        <w:t>?Ä·ø</w:t>
        <w:br/>
        <w:br/>
        <w:br/>
        <w:t>ˇ˙</w:t>
        <w:br/>
        <w:t>Äê‹Ä·ø</w:t>
        <w:br/>
        <w:t>þõ˙</w:t>
        <w:br/>
        <w:br/>
        <w:t>þõ˛</w:t>
        <w:br/>
        <w:br/>
        <w:br/>
        <w:t>˘¨‹˘øSø</w:t>
        <w:br/>
        <w:t>þõ˙õ</w:t>
        <w:br/>
        <w:t>´˘ï¢FÄ-·</w:t>
        <w:br/>
        <w:t>þõ</w:t>
        <w:br/>
        <w:t>,´F4,</w:t>
        <w:br/>
        <w:t>õ˝õ˝˚ý</w:t>
        <w:br/>
        <w:t>õõõõ˚ý</w:t>
        <w:br/>
        <w:t>õõ˝ý</w:t>
        <w:br/>
        <w:t>˝ˆÿ</w:t>
        <w:br/>
        <w:br/>
        <w:t>·ê´õï·õFS*</w:t>
        <w:br/>
        <w:br/>
        <w:br/>
        <w:br/>
      </w:r>
    </w:p>
    <w:p>
      <w:r>
        <w:t xml:space="preserve"> C ' , C ' ˚ L t = , t ~ Û , C § , t , » ± ~ p ± L  , , ± ± L  » ± '</w:t>
        <w:br/>
        <w:br/>
        <w:t>ı~§±.</w:t>
        <w:br/>
        <w:br/>
      </w:r>
    </w:p>
    <w:p>
      <w:r>
        <w:br/>
        <w:br/>
        <w:t>ïS†5êS</w:t>
        <w:br/>
        <w:t>˘Ä¨‹·¢†S˘F‹·pø</w:t>
        <w:br/>
        <w:br/>
        <w:br/>
        <w:br/>
        <w:br/>
        <w:t>·ê´õ‹·ø˘¨¨õïS†5êS˘Ä¨‹·¢†S˘F‹·pø</w:t>
        <w:br/>
        <w:br/>
        <w:t>·S4ü?Ä·n‹pü´œø</w:t>
        <w:br/>
        <w:br/>
        <w:br/>
        <w:br/>
        <w:br/>
        <w:br/>
        <w:t>ïS†5êSø¨p</w:t>
        <w:br/>
        <w:br/>
        <w:br/>
      </w:r>
    </w:p>
    <w:p>
      <w:r>
        <w:t>‹´êÄï</w:t>
        <w:br/>
        <w:br/>
        <w:t>nïÄ´</w:t>
        <w:br/>
        <w:t>,ïS†5êS˘Ä¨‹·¢†S˘F‹·pø,</w:t>
        <w:br/>
        <w:t>ÿ</w:t>
        <w:br/>
        <w:br/>
        <w:t>?Ä·ø</w:t>
        <w:br/>
        <w:br/>
        <w:br/>
        <w:t>ˇ˙</w:t>
        <w:br/>
        <w:t>Äê‹Ä·ø</w:t>
        <w:br/>
        <w:t>þõ˙</w:t>
        <w:br/>
        <w:br/>
        <w:t>þõ˛</w:t>
        <w:br/>
        <w:br/>
        <w:br/>
        <w:br/>
        <w:t>˘¨‹˘øSø</w:t>
        <w:br/>
        <w:t>þõ˙õ</w:t>
        <w:br/>
        <w:t>´˘ï¢FÄ-·</w:t>
        <w:br/>
        <w:t>þõ</w:t>
        <w:br/>
        <w:t>,´F4,</w:t>
        <w:br/>
        <w:t>õ˝õ˝˚ý</w:t>
        <w:br/>
        <w:t>õõõõ˚ý</w:t>
        <w:br/>
        <w:t>õõ˝ý</w:t>
        <w:br/>
        <w:t>˝ˆÿ</w:t>
        <w:br/>
        <w:br/>
        <w:br/>
        <w:br/>
        <w:br/>
      </w:r>
    </w:p>
    <w:p>
      <w:r>
        <w:t xml:space="preserve"> C ' , C ' ˚ L t = , t ~ Û ,  ~ t ± L t § , t , » ± ~ p ± L  , f L t `</w:t>
        <w:br/>
        <w:t>»C</w:t>
        <w:br/>
        <w:t>ÛL±C,L±,æ'±3</w:t>
        <w:br/>
        <w:br/>
        <w:t>ïS†5êS˘Ä¨‹·¢†S˘F‹·pø</w:t>
        <w:br/>
        <w:br/>
        <w:t>˚~§</w:t>
        <w:br/>
        <w:br/>
        <w:br/>
        <w:br/>
        <w:t>·S4ü?Ä·n‹pü´œø</w:t>
        <w:br/>
        <w:t>0</w:t>
        <w:br/>
        <w:br/>
      </w:r>
    </w:p>
    <w:p>
      <w:r>
        <w:t>?Ä·ø</w:t>
        <w:br/>
        <w:br/>
        <w:br/>
        <w:t>ˇ˙</w:t>
        <w:br/>
        <w:t>Äê‹Ä·ø</w:t>
        <w:br/>
        <w:t>þõ˙</w:t>
        <w:br/>
        <w:br/>
        <w:t>þõ˛</w:t>
        <w:br/>
        <w:br/>
        <w:t>õõõõõõ˛</w:t>
        <w:br/>
        <w:br/>
        <w:t>õõõõõõõõ˙</w:t>
        <w:br/>
        <w:t>;S†˘*‹Äï</w:t>
        <w:br/>
        <w:t>þõ</w:t>
        <w:br/>
        <w:t>,-ï˘ê,</w:t>
        <w:br/>
        <w:t>ý</w:t>
        <w:br/>
        <w:t>êïÄêSï‹Sø</w:t>
        <w:br/>
        <w:t>þõ˙</w:t>
        <w:br/>
        <w:br/>
        <w:t>þõ</w:t>
        <w:br/>
        <w:t>,¨‹·¢SF</w:t>
        <w:br/>
        <w:t>†S˘F‹·p,</w:t>
        <w:br/>
        <w:t>ý</w:t>
        <w:br/>
        <w:t>õõõõõõõõõõ˝ý</w:t>
        <w:br/>
        <w:t>õõõõõõõõ˝ý</w:t>
        <w:br/>
        <w:t>õõõõõõ˚ý</w:t>
        <w:br/>
        <w:br/>
        <w:t>˘¨‹˘øSø</w:t>
        <w:br/>
        <w:t>þõ˙õ</w:t>
        <w:br/>
        <w:t>´˘ï¢FÄ-·</w:t>
        <w:br/>
        <w:t>þõ</w:t>
        <w:br/>
        <w:t>,´F4,</w:t>
        <w:br/>
        <w:t>õ˝õ˝˚ý</w:t>
        <w:br/>
        <w:t>õõõõ˚ý</w:t>
        <w:br/>
        <w:t>õõ˝ý</w:t>
        <w:br/>
        <w:t>˝ˆÿ</w:t>
        <w:br/>
        <w:br/>
      </w:r>
    </w:p>
    <w:p>
      <w:r>
        <w:br/>
        <w:br/>
        <w:br/>
        <w:br/>
        <w:br/>
        <w:t>;¨Äpn‹ïø´F4êÄø</w:t>
        <w:br/>
        <w:t>˘†††S˘F‹·p</w:t>
        <w:br/>
        <w:t>.</w:t>
        <w:br/>
        <w:br/>
        <w:br/>
        <w:t xml:space="preserve"> C ' , C ' ˚ L t = , C § , , Û Ø æ , » t ˚ ' f L t '</w:t>
        <w:br/>
        <w:br/>
      </w:r>
    </w:p>
    <w:p>
      <w:r>
        <w:br/>
        <w:br/>
        <w:t>˘‹¨-‹·Fü?Ä·n‹püø</w:t>
        <w:br/>
        <w:t>0</w:t>
        <w:br/>
        <w:t>?Ä·ø</w:t>
        <w:br/>
        <w:t>?Ä·n‹p</w:t>
        <w:br/>
        <w:t>þõ</w:t>
        <w:br/>
        <w:br/>
        <w:t>õ&lt;õ˙</w:t>
        <w:br/>
        <w:br/>
        <w:t>†S´S</w:t>
        <w:br/>
        <w:t>þõ˙</w:t>
        <w:br/>
        <w:br/>
        <w:t>S4S·F</w:t>
        <w:br/>
        <w:t>þõ˙</w:t>
        <w:br/>
        <w:br/>
        <w:t>5êÄpï˘ê†5</w:t>
        <w:br/>
        <w:t>þõ</w:t>
        <w:br/>
        <w:t>ˇˆõ&lt;&gt;</w:t>
        <w:br/>
        <w:t>õˇ˙</w:t>
        <w:br/>
        <w:br/>
        <w:t>þõ˙</w:t>
        <w:br/>
        <w:t>?øø</w:t>
        <w:br/>
        <w:t>þõ˙</w:t>
        <w:br/>
        <w:t>,þ‹øˇ†•ýõ††ýõ†‡ýõ†…ýõ†—ˆõ</w:t>
        <w:br/>
        <w:t>˘,</w:t>
        <w:br/>
        <w:t>þõ˙</w:t>
        <w:br/>
        <w:t>,nÄ·-S‹p†,</w:t>
        <w:br/>
        <w:t>þõ</w:t>
        <w:br/>
        <w:t>,‹·†Sï‹,</w:t>
        <w:br/>
        <w:t>ý</w:t>
        <w:br/>
        <w:t>,S4FS?Äï˘‹Ä·,</w:t>
        <w:br/>
        <w:t>þõ</w:t>
        <w:br/>
        <w:t>,‹·†Sï‹,</w:t>
        <w:br/>
        <w:t>ý</w:t>
        <w:br/>
        <w:t>õõõõõõõõõõõõ˝ý</w:t>
        <w:br/>
        <w:br/>
        <w:t>õõõõõõõõõõ˝ý</w:t>
        <w:br/>
        <w:t>õõõõõõõõ˝ý</w:t>
        <w:br/>
        <w:t>4¨</w:t>
        <w:br/>
        <w:t>þõ˙</w:t>
        <w:br/>
        <w:t>?øø</w:t>
        <w:br/>
        <w:t>þõ˙</w:t>
        <w:br/>
        <w:br/>
      </w:r>
    </w:p>
    <w:p>
      <w:r>
        <w:t>,þ‹øˇ†•ýõ††ýõ†‡ýõ†…ýõ†—ˆõ</w:t>
        <w:br/>
        <w:t>˘,</w:t>
        <w:br/>
        <w:t>þõ˙</w:t>
        <w:br/>
        <w:t>,nÄ·-S‹p†,</w:t>
        <w:br/>
        <w:t>þõ</w:t>
        <w:br/>
        <w:t>,‹·†Sï‹,</w:t>
        <w:br/>
        <w:t>ý</w:t>
        <w:br/>
        <w:t>,S4FS?Äï˘‹Ä·,</w:t>
        <w:br/>
        <w:t>þõ</w:t>
        <w:br/>
        <w:t>,‹·†Sï‹,</w:t>
        <w:br/>
        <w:t>ý</w:t>
        <w:br/>
        <w:t>õõõõõõõõõõõõ˝ý</w:t>
        <w:br/>
        <w:br/>
        <w:t>õõõõõõõõõõ˝ý</w:t>
        <w:br/>
        <w:t>õõõõõõõõ˝ý</w:t>
        <w:br/>
        <w:t>õõõõõõ˝ˆý</w:t>
        <w:br/>
        <w:t>õõõõ˝ý</w:t>
        <w:br/>
        <w:t>õõ˝ý</w:t>
        <w:br/>
        <w:br/>
        <w:t>˝ÿ</w:t>
        <w:br/>
        <w:t>æ,˚L˚</w:t>
        <w:br/>
        <w:br/>
        <w:br/>
        <w:br/>
        <w:br/>
        <w:br/>
        <w:br/>
        <w:br/>
        <w:br/>
      </w:r>
    </w:p>
    <w:p>
      <w:r>
        <w:t>±C',</w:t>
        <w:br/>
        <w:br/>
        <w:br/>
        <w:t>‹F</w:t>
        <w:br/>
        <w:br/>
        <w:br/>
        <w:br/>
        <w:br/>
        <w:t>,§æp~f,±~,§C~Û</w:t>
        <w:br/>
        <w:br/>
        <w:br/>
        <w:t>þ‹øˇˆ</w:t>
        <w:br/>
        <w:br/>
        <w:t>;»t±L~t</w:t>
        <w:br/>
        <w:br/>
        <w:t>þþ;SnÄïS</w:t>
        <w:br/>
        <w:t>,ı§'»˚~B'f'p't±</w:t>
        <w:br/>
        <w:t>,Lt,±C',</w:t>
        <w:br/>
        <w:t>øï?˘êê;¨Äp?Ä´êÄ·S·ø´˘ï¢FÄ-·</w:t>
        <w:br/>
        <w:t>´˘ï¢FÄ-·ü´ÄF¨Sü?øø</w:t>
        <w:br/>
        <w:t>,f'0</w:t>
        <w:br/>
        <w:t>ü</w:t>
        <w:br/>
        <w:t>´˘ï¢FÄ-·</w:t>
        <w:br/>
        <w:t>õþ</w:t>
        <w:br/>
        <w:t>‹ø</w:t>
        <w:br/>
        <w:t>ˇ†•ýõ††ýõ†‡ýõ†…ýõ†—ˆõ</w:t>
        <w:br/>
        <w:t>˘</w:t>
        <w:br/>
        <w:t>þ</w:t>
        <w:br/>
        <w:t>‹ø</w:t>
        <w:br/>
        <w:t>ˇþ†Ä*SïýõþnÄ?øýõþ˘?‹*Sˆþþ;SnÄïSý</w:t>
        <w:br/>
        <w:t>ü</w:t>
        <w:br/>
        <w:t>´˘ï¢FÄ-·</w:t>
        <w:br/>
        <w:t>õþ</w:t>
        <w:br/>
        <w:t>‹ø</w:t>
        <w:br/>
        <w:t>ˇ†•ýõ††ýõ†‡ýõ†…ýõ†—ˆþ</w:t>
        <w:br/>
        <w:t>‹ø</w:t>
        <w:br/>
        <w:t>ˇþ</w:t>
        <w:br/>
        <w:t>˘ïpSýõþnÄ?øˆõ</w:t>
        <w:br/>
        <w:t>˘</w:t>
        <w:br/>
        <w:t>þþ;SnÄïSõ˙</w:t>
        <w:br/>
        <w:t>?Ä·S·</w:t>
        <w:br/>
        <w:t>þõ</w:t>
        <w:br/>
        <w:t>,</w:t>
        <w:br/>
        <w:t>,</w:t>
        <w:br/>
        <w:t>ÿ</w:t>
        <w:br/>
        <w:t>êÄø‹‹Ä·</w:t>
        <w:br/>
        <w:t>þõ˘;øÄ¨Sÿ</w:t>
        <w:br/>
        <w:t>ï˘·ønÄï´</w:t>
        <w:br/>
        <w:t>þõ</w:t>
        <w:br/>
        <w:t>ï˘·ø¨˘S</w:t>
        <w:br/>
        <w:t>ˇ•?†ýõ</w:t>
        <w:br/>
        <w:br/>
        <w:t>•ïS´ˆÿ</w:t>
        <w:br/>
        <w:t>˝</w:t>
        <w:br/>
        <w:br/>
      </w:r>
    </w:p>
    <w:p>
      <w:r>
        <w:br/>
        <w:br/>
        <w:br/>
        <w:br/>
        <w:br/>
        <w:br/>
        <w:t>†††S˘F‹·p</w:t>
        <w:br/>
        <w:t>/,±C',</w:t>
        <w:br/>
        <w:br/>
        <w:br/>
        <w:br/>
        <w:br/>
        <w:br/>
        <w:t xml:space="preserve"> C ' , C ' ˚ L t = , C § , , ; , § æ p  ~ f , L t , ; ~ t ± , ~ ; , L ±</w:t>
        <w:br/>
        <w:br/>
      </w:r>
    </w:p>
    <w:p>
      <w:r>
        <w:br/>
        <w:br/>
        <w:br/>
      </w:r>
    </w:p>
    <w:p>
      <w:r>
        <w:br/>
        <w:br/>
        <w:br/>
        <w:br/>
        <w:br/>
        <w:br/>
        <w:br/>
        <w:br/>
        <w:br/>
        <w:br/>
        <w:t>.</w:t>
        <w:br/>
        <w:br/>
        <w:t>S4êÄïõ?Ä·øõF5·˘´‹?õ&lt;õ-nÄï?SF5·˘´‹?-õ</w:t>
        <w:br/>
        <w:t>FSn˘¨øõÄõ˘Ä</w:t>
        <w:br/>
        <w:br/>
        <w:br/>
        <w:br/>
      </w:r>
    </w:p>
    <w:p>
      <w:r>
        <w:br/>
        <w:t>F5·˘´‹?,õÄ·õê˘pSõ,;¨Äpïøøü4´¨,õ?˘··Ä</w:t>
        <w:br/>
        <w:br/>
        <w:t>‹·nÄõ†SïSþõ†êøþ·S4œøüÄïpFÄ?ø</w:t>
        <w:br/>
        <w:t>˘F*˘·?SFnS˘ïSøø˘‹?†´¨S4êÄï</w:t>
        <w:br/>
        <w:br/>
        <w:br/>
        <w:t>øï?˘êê;¨Äpïøøü4´¨</w:t>
        <w:br/>
        <w:t>ïÄSüø</w:t>
        <w:br/>
        <w:t>0</w:t>
        <w:br/>
        <w:br/>
      </w:r>
    </w:p>
    <w:p>
      <w:r>
        <w:t>S4êÄï</w:t>
        <w:br/>
        <w:t>˘ø5·?</w:t>
        <w:br/>
        <w:t>n·?‹Ä·</w:t>
        <w:br/>
        <w:br/>
        <w:t>ˇ</w:t>
        <w:br/>
        <w:t>ˆõ˙</w:t>
        <w:br/>
        <w:t>ïSï·</w:t>
        <w:br/>
        <w:t>·S-</w:t>
        <w:br/>
        <w:br/>
        <w:t>ˇ</w:t>
        <w:br/>
        <w:br/>
        <w:br/>
        <w:br/>
        <w:t>??†˘··S¨&gt;</w:t>
        <w:br/>
        <w:br/>
        <w:t>õõ?¨‹·¢&gt;†êøþ·S4œøüÄïpFÄ?ø?¨‹·¢&gt;</w:t>
        <w:br/>
        <w:br/>
        <w:br/>
        <w:t>??†˘··S¨&gt;</w:t>
        <w:br/>
        <w:t>?ïøø&gt;á</w:t>
        <w:br/>
        <w:t>ý</w:t>
        <w:br/>
        <w:t>õõõõ˙</w:t>
        <w:br/>
        <w:t>†S˘FSïø</w:t>
        <w:br/>
        <w:t>þõ˙</w:t>
        <w:br/>
        <w:br/>
        <w:t>þõ</w:t>
        <w:br/>
        <w:t>,S44´¨,</w:t>
        <w:br/>
        <w:t>ý</w:t>
        <w:br/>
        <w:t>õõõõõõ˝ý</w:t>
        <w:br/>
        <w:t>õõõõ˝ý</w:t>
        <w:br/>
        <w:t>õõˆÿ</w:t>
        <w:br/>
        <w:t>˝</w:t>
        <w:br/>
        <w:br/>
      </w:r>
    </w:p>
    <w:p>
      <w:r>
        <w:br/>
        <w:br/>
        <w:t>ïøøü4´¨</w:t>
        <w:br/>
        <w:br/>
        <w:br/>
        <w:br/>
        <w:t>ïÄSüø</w:t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t , » t § ± æ f ' ˚ , , , ; ' ' ˚</w:t>
        <w:br/>
        <w:br/>
        <w:br/>
        <w:t>ïøø</w:t>
        <w:br/>
        <w:br/>
        <w:t>nSSF</w:t>
        <w:br/>
        <w:br/>
        <w:br/>
        <w:br/>
        <w:br/>
        <w:br/>
        <w:br/>
        <w:t>nSSF</w:t>
        <w:br/>
        <w:t>.</w:t>
        <w:br/>
        <w:br/>
      </w:r>
    </w:p>
    <w:p>
      <w:r>
        <w:br/>
        <w:t>·ê´õ‹·ø˘¨¨õnSSF</w:t>
        <w:br/>
        <w:br/>
        <w:t>øï?˘êê;¨Äpïøøü4´¨ïÄSüø</w:t>
        <w:br/>
        <w:br/>
        <w:br/>
        <w:t>‹´êÄï</w:t>
        <w:br/>
        <w:t>õ˙õ</w:t>
        <w:br/>
        <w:br/>
        <w:t>õ˝õ</w:t>
        <w:br/>
        <w:t>nïÄ´</w:t>
        <w:br/>
        <w:t>,nSSF,</w:t>
        <w:br/>
        <w:t>ÿ</w:t>
        <w:br/>
        <w:t>?Ä·ø</w:t>
        <w:br/>
        <w:t>õnSSFõ&lt;õ</w:t>
        <w:br/>
        <w:t>·S-</w:t>
        <w:br/>
        <w:br/>
        <w:t>ˇ˙</w:t>
        <w:br/>
        <w:t>‹¨S</w:t>
        <w:br/>
        <w:t>þõ</w:t>
        <w:br/>
        <w:br/>
        <w:t>ý</w:t>
        <w:br/>
        <w:t>FSø?ï‹ê‹Ä·</w:t>
        <w:br/>
        <w:t>þõ</w:t>
        <w:br/>
        <w:br/>
        <w:t>nSSF,</w:t>
        <w:br/>
        <w:t>ý</w:t>
        <w:br/>
        <w:t>‹F</w:t>
        <w:br/>
        <w:t>þõ</w:t>
        <w:br/>
        <w:t>,†êøþS4˘´ê¨Sü?Ä´;¨Äp,</w:t>
        <w:br/>
        <w:t>ý</w:t>
        <w:br/>
        <w:t>¨‹·¢</w:t>
        <w:br/>
        <w:t>þõ</w:t>
        <w:br/>
        <w:t>,†êøþS4˘´ê¨Sü?Ä´;¨Äp</w:t>
        <w:br/>
        <w:t>‹·FS4ü4´¨,</w:t>
        <w:br/>
        <w:t>ý</w:t>
        <w:br/>
        <w:t>¨˘·p˘pS</w:t>
        <w:br/>
        <w:t>þõ</w:t>
        <w:br/>
        <w:t>,S·,</w:t>
        <w:br/>
        <w:t>ý</w:t>
        <w:br/>
        <w:t>?Äê5ï‹p†</w:t>
        <w:br/>
        <w:t>þõ</w:t>
        <w:br/>
        <w:br/>
        <w:br/>
        <w:t>ý</w:t>
        <w:br/>
        <w:t>˝ˆÿ</w:t>
        <w:br/>
        <w:br/>
      </w:r>
    </w:p>
    <w:p>
      <w:r>
        <w:br/>
        <w:br/>
        <w:br/>
        <w:br/>
        <w:t>S4êÄï</w:t>
        <w:br/>
        <w:t>˘ø5·?</w:t>
        <w:br/>
        <w:t>n·?‹Ä·</w:t>
        <w:br/>
        <w:br/>
        <w:t>ˇ</w:t>
        <w:br/>
        <w:t>ˆõ˙</w:t>
        <w:br/>
        <w:t>ïSï·</w:t>
        <w:br/>
        <w:t>·S-</w:t>
        <w:br/>
        <w:br/>
        <w:t>ˇnSSFü</w:t>
        <w:br/>
        <w:t>ïøø†</w:t>
        <w:br/>
        <w:t>ˇˆýõ˙</w:t>
        <w:br/>
        <w:t>†S˘FSïø</w:t>
        <w:br/>
        <w:t>þõ˙</w:t>
        <w:br/>
        <w:br/>
        <w:t>þõ</w:t>
        <w:br/>
        <w:t>,˘êê¨‹?˘‹Ä·</w:t>
        <w:br/>
        <w:t>ïøø84´¨,</w:t>
        <w:br/>
        <w:t>ý</w:t>
        <w:br/>
        <w:t>õõõõ˝ý</w:t>
        <w:br/>
        <w:t>õõ˝ˆÿ</w:t>
        <w:br/>
        <w:t>˝</w:t>
        <w:br/>
        <w:br/>
        <w:t>nSSF</w:t>
        <w:br/>
        <w:br/>
        <w:br/>
        <w:t>ïøø†ˇˆ</w:t>
        <w:br/>
        <w:br/>
        <w:br/>
        <w:br/>
        <w:t>˘êê¨‹?˘‹Ä·</w:t>
        <w:br/>
        <w:t>ïøø84´¨</w:t>
        <w:br/>
        <w:br/>
        <w:t>S44´¨</w:t>
        <w:br/>
        <w:t>.</w:t>
        <w:br/>
        <w:br/>
      </w:r>
    </w:p>
    <w:p>
      <w:r>
        <w:br/>
        <w:br/>
        <w:t>ïøøü4´¨</w:t>
        <w:br/>
        <w:br/>
        <w:br/>
        <w:br/>
        <w:t>»§',±C',</w:t>
        <w:br/>
        <w:br/>
        <w:t>~</w:t>
        <w:br/>
        <w:br/>
        <w:br/>
        <w:br/>
        <w:t>.</w:t>
        <w:br/>
        <w:br/>
        <w:br/>
        <w:t>,;»t±L~t,Lt,</w:t>
        <w:br/>
        <w:t>øï?˘êê;¨Äp</w:t>
        <w:br/>
        <w:t>ïøøü4´¨ïÄSüø</w:t>
        <w:br/>
        <w:t>0</w:t>
        <w:br/>
        <w:t>‹´êÄï</w:t>
        <w:br/>
        <w:t>õ˙õ</w:t>
        <w:br/>
        <w:br/>
        <w:t>õ˝õ</w:t>
        <w:br/>
        <w:t>nïÄ´</w:t>
        <w:br/>
        <w:t>,nSSF,</w:t>
        <w:br/>
        <w:t>ÿ</w:t>
        <w:br/>
        <w:t>‹´êÄï</w:t>
        <w:br/>
        <w:br/>
        <w:t>nïÄ´</w:t>
        <w:br/>
        <w:br/>
        <w:t>ÿ</w:t>
        <w:br/>
        <w:t>?Ä·ø</w:t>
        <w:br/>
        <w:t>õnSSFõ&lt;õ</w:t>
        <w:br/>
        <w:t>·S-</w:t>
        <w:br/>
        <w:br/>
        <w:t>ˇ˙</w:t>
        <w:br/>
        <w:br/>
        <w:t>˝ˆÿ</w:t>
        <w:br/>
        <w:br/>
      </w:r>
    </w:p>
    <w:p>
      <w:r>
        <w:t>S4êÄï</w:t>
        <w:br/>
        <w:t>˘ø5·?</w:t>
        <w:br/>
        <w:t>n·?‹Ä·</w:t>
        <w:br/>
        <w:br/>
        <w:t>ˇ</w:t>
        <w:br/>
        <w:t>ˆõ˙</w:t>
        <w:br/>
        <w:t>?Ä·ø</w:t>
        <w:br/>
        <w:t>õêÄøøõ&lt;õ</w:t>
        <w:br/>
        <w:t>˘-˘‹</w:t>
        <w:br/>
        <w:br/>
        <w:t>ˇˆÿ</w:t>
        <w:br/>
        <w:t>õõêÄøøü</w:t>
        <w:br/>
        <w:br/>
        <w:t>ˇ</w:t>
        <w:br/>
        <w:t>ˇ</w:t>
        <w:br/>
        <w:t>êÄø</w:t>
        <w:br/>
        <w:t>ˆõ&lt;&gt;</w:t>
        <w:br/>
        <w:t>õ˙</w:t>
        <w:br/>
        <w:t>õõõõnSSFü</w:t>
        <w:br/>
        <w:br/>
        <w:t>ˇ˙</w:t>
        <w:br/>
        <w:t>‹¨S</w:t>
        <w:br/>
        <w:t>þõ</w:t>
        <w:br/>
        <w:t>á</w:t>
        <w:br/>
        <w:t>y</w:t>
        <w:br/>
        <w:t>˙êÄøü´S˘F˘˘ü‹¨Sõõ</w:t>
        <w:br/>
        <w:t>,,</w:t>
        <w:br/>
        <w:t>˝</w:t>
        <w:br/>
        <w:t>á</w:t>
        <w:br/>
        <w:t>ý</w:t>
        <w:br/>
        <w:t>¨‹·¢</w:t>
        <w:br/>
        <w:t>þõ</w:t>
        <w:br/>
        <w:t>á†êøþS4˘´ê¨Sü?Ä´;¨Äp</w:t>
        <w:br/>
        <w:t>y˙êÄøüø¨p˝</w:t>
        <w:br/>
        <w:t>á</w:t>
        <w:br/>
        <w:t>ý</w:t>
        <w:br/>
        <w:t>FSø?ï‹ê‹Ä·</w:t>
        <w:br/>
        <w:t>þõ</w:t>
        <w:br/>
        <w:t>á</w:t>
        <w:br/>
        <w:t>y</w:t>
        <w:br/>
        <w:t>˙êÄøü´S˘F˘˘üFSø?ï‹ê‹Ä·õõ</w:t>
        <w:br/>
        <w:t>,,</w:t>
        <w:br/>
        <w:t>˝</w:t>
        <w:br/>
        <w:t>á</w:t>
        <w:br/>
        <w:t>ý</w:t>
        <w:br/>
        <w:t>F˘S</w:t>
        <w:br/>
        <w:t>þõ</w:t>
        <w:br/>
        <w:t>·S-</w:t>
        <w:br/>
        <w:br/>
        <w:t>ˇˆýõ</w:t>
        <w:br/>
        <w:t>õ</w:t>
        <w:br/>
        <w:br/>
        <w:t>õøSõ</w:t>
        <w:br/>
        <w:t>†‹øõÄõ†SõêÄø-øõê;¨‹ø†õF˘S</w:t>
        <w:br/>
        <w:t>õõõõ˝ˆÿ</w:t>
        <w:br/>
        <w:t>õõ˝ˆÿ</w:t>
        <w:br/>
        <w:t>ïSï·</w:t>
        <w:br/>
        <w:t>·S-</w:t>
        <w:br/>
        <w:br/>
        <w:t>ˇnSSFü</w:t>
        <w:br/>
        <w:t>ïøø†</w:t>
        <w:br/>
        <w:t>ˇˆýõ˙</w:t>
        <w:br/>
        <w:t>†S˘FSïø</w:t>
        <w:br/>
        <w:t>þõ˙</w:t>
        <w:br/>
        <w:br/>
        <w:t>þõ</w:t>
        <w:br/>
        <w:t>,˘êê¨‹?˘‹Ä·</w:t>
        <w:br/>
        <w:t>ïøø84´¨,</w:t>
        <w:br/>
        <w:t>ý</w:t>
        <w:br/>
        <w:t>õõõõ˝ý</w:t>
        <w:br/>
        <w:t>õõ˝ˆÿ</w:t>
        <w:br/>
        <w:t>˝</w:t>
        <w:br/>
        <w:br/>
      </w:r>
    </w:p>
    <w:p>
      <w:r>
        <w:br/>
        <w:br/>
        <w:br/>
        <w:br/>
        <w:br/>
        <w:t>'</w:t>
        <w:br/>
        <w:br/>
        <w:br/>
        <w:t>'ãL§±Lt=,</w:t>
        <w:br/>
        <w:t>´S˘F˘˘</w:t>
        <w:br/>
        <w:br/>
        <w:br/>
        <w:t>´S˘F˘˘</w:t>
        <w:br/>
        <w:br/>
        <w:br/>
        <w:t>?´S˘&gt;</w:t>
        <w:br/>
        <w:br/>
        <w:t>.</w:t>
        <w:br/>
        <w:br/>
        <w:br/>
        <w:br/>
        <w:br/>
        <w:t>,~]'±.</w:t>
        <w:br/>
        <w:br/>
        <w:br/>
        <w:t>/,Û'</w:t>
        <w:br/>
        <w:br/>
        <w:br/>
        <w:br/>
        <w:br/>
        <w:br/>
        <w:br/>
        <w:t>,±æı'</w:t>
        <w:br/>
        <w:br/>
        <w:br/>
        <w:t>0</w:t>
        <w:br/>
        <w:br/>
      </w:r>
    </w:p>
    <w:p>
      <w:r>
        <w:t>S4êÄï</w:t>
        <w:br/>
        <w:t>5êS</w:t>
        <w:br/>
        <w:br/>
        <w:t>õ&lt;õ</w:t>
        <w:br/>
        <w:br/>
        <w:t>õ@õ</w:t>
        <w:br/>
        <w:t>˙</w:t>
        <w:br/>
        <w:t>‹¨S</w:t>
        <w:br/>
        <w:t>þõ</w:t>
        <w:br/>
        <w:t>øï‹·p</w:t>
        <w:br/>
        <w:t>ÿ</w:t>
        <w:br/>
        <w:t>FSø?ï‹ê‹Ä·</w:t>
        <w:br/>
        <w:t>þõ</w:t>
        <w:br/>
        <w:t>øï‹·p</w:t>
        <w:br/>
        <w:t>ÿ</w:t>
        <w:br/>
        <w:t>˝ÿ</w:t>
        <w:br/>
        <w:t>S4êÄï</w:t>
        <w:br/>
        <w:t>5êS</w:t>
        <w:br/>
        <w:br/>
        <w:t>õ&lt;õ˙</w:t>
        <w:br/>
        <w:br/>
        <w:t>þõ</w:t>
        <w:br/>
        <w:t>øï‹·p</w:t>
        <w:br/>
        <w:t>ÿ</w:t>
        <w:br/>
        <w:t>˝ÿ</w:t>
        <w:br/>
        <w:t>S4êÄï</w:t>
        <w:br/>
        <w:t>5êS</w:t>
        <w:br/>
        <w:br/>
        <w:t>õ&lt;õ˙</w:t>
        <w:br/>
        <w:t>ø¨p</w:t>
        <w:br/>
        <w:t>þõ</w:t>
        <w:br/>
        <w:t>øï‹·p</w:t>
        <w:br/>
        <w:t>ÿ</w:t>
        <w:br/>
        <w:t>´S˘F˘˘</w:t>
        <w:br/>
        <w:t>þõ</w:t>
        <w:br/>
        <w:br/>
        <w:t>ÿ</w:t>
        <w:br/>
        <w:br/>
        <w:t>þõ</w:t>
        <w:br/>
        <w:br/>
        <w:t>ÿ</w:t>
        <w:br/>
        <w:t>˝ÿ</w:t>
        <w:br/>
        <w:t>S4êÄï</w:t>
        <w:br/>
        <w:t>˘ø5·?</w:t>
        <w:br/>
        <w:t>n·?‹Ä·</w:t>
        <w:br/>
        <w:br/>
        <w:t>ˇ</w:t>
        <w:br/>
        <w:t>ø¨pþõ</w:t>
        <w:br/>
        <w:t>øï‹·p</w:t>
        <w:br/>
        <w:t>ˆþõ</w:t>
        <w:br/>
        <w:br/>
        <w:t>?</w:t>
        <w:br/>
        <w:br/>
        <w:t>&gt;õ˙</w:t>
        <w:br/>
        <w:t>ï5</w:t>
        <w:br/>
        <w:t>õ˙</w:t>
        <w:br/>
        <w:t>?Ä·ø</w:t>
        <w:br/>
        <w:t>õn‹¨Sõ&lt;õ</w:t>
        <w:br/>
        <w:t>˘-˘‹</w:t>
        <w:br/>
        <w:t>‹´êÄï</w:t>
        <w:br/>
        <w:t>ˇ</w:t>
        <w:br/>
        <w:t>,?</w:t>
        <w:br/>
        <w:t>;¨Äp,</w:t>
        <w:br/>
        <w:t>õ8õø¨põ8õ</w:t>
        <w:br/>
        <w:t>,ü´F4,</w:t>
        <w:br/>
        <w:t>ˆÿ</w:t>
        <w:br/>
        <w:t>‹n</w:t>
        <w:br/>
        <w:t>õˇn‹¨Sü</w:t>
        <w:br/>
        <w:t>´S˘F˘˘</w:t>
        <w:br/>
        <w:t>õ@@õ</w:t>
        <w:br/>
        <w:t>n‹¨Sü</w:t>
        <w:br/>
        <w:br/>
        <w:t>ˆõ˙</w:t>
        <w:br/>
        <w:t>‹n</w:t>
        <w:br/>
        <w:t>õˇn‹¨Sü</w:t>
        <w:br/>
        <w:t>´S˘F˘˘</w:t>
        <w:br/>
        <w:t>ü</w:t>
        <w:br/>
        <w:t>‹¨S</w:t>
        <w:br/>
        <w:t>õJJõ</w:t>
        <w:br/>
        <w:br/>
      </w:r>
    </w:p>
    <w:p>
      <w:r>
        <w:t>n‹¨Sü</w:t>
        <w:br/>
        <w:t>´S˘F˘˘</w:t>
        <w:br/>
        <w:t>ü</w:t>
        <w:br/>
        <w:t>FSø?ï‹ê‹Ä·</w:t>
        <w:br/>
        <w:t>ˆõ˙</w:t>
        <w:br/>
        <w:t>†ïÄ-</w:t>
        <w:br/>
        <w:t>·S-</w:t>
        <w:br/>
        <w:br/>
        <w:t>ˇ</w:t>
        <w:br/>
        <w:br/>
        <w:t>ïSí‹ïSFõ´S˘F˘˘õn‹S¨Føõ‹·þõ</w:t>
        <w:br/>
        <w:t>y˙ø¨p˝</w:t>
        <w:br/>
        <w:t>á</w:t>
        <w:br/>
        <w:t>ˆÿ</w:t>
        <w:br/>
        <w:t>õõõõõõ˝</w:t>
        <w:br/>
        <w:t>‹n</w:t>
        <w:br/>
        <w:t>õˇ</w:t>
        <w:br/>
        <w:t>n‹¨Sü</w:t>
        <w:br/>
        <w:br/>
        <w:t>ü</w:t>
        <w:br/>
        <w:br/>
        <w:t>ˆõ˙</w:t>
        <w:br/>
        <w:t>†ïÄ-</w:t>
        <w:br/>
        <w:t>·S-</w:t>
        <w:br/>
        <w:br/>
        <w:t>ˇ</w:t>
        <w:br/>
        <w:br/>
        <w:t>ïSí‹ïSFõ?øÄ´õ´S˘F˘˘õn‹S¨Fýõ</w:t>
        <w:br/>
        <w:br/>
        <w:t>y˙ø¨p˝</w:t>
        <w:br/>
        <w:t>á</w:t>
        <w:br/>
        <w:t>ˆÿ</w:t>
        <w:br/>
        <w:t>õõõõõõ˝</w:t>
        <w:br/>
        <w:t>ïSï·</w:t>
        <w:br/>
        <w:t>õ˙</w:t>
        <w:br/>
        <w:t>õõõõõõõõø¨pý</w:t>
        <w:br/>
        <w:t>´S˘F˘˘</w:t>
        <w:br/>
        <w:t>þõn‹¨Sü</w:t>
        <w:br/>
        <w:t>´S˘F˘˘</w:t>
        <w:br/>
        <w:t>ý</w:t>
        <w:br/>
        <w:br/>
        <w:t>þõ</w:t>
        <w:br/>
        <w:t>n‹¨Sü</w:t>
        <w:br/>
        <w:br/>
        <w:t>ý</w:t>
        <w:br/>
        <w:t>õõõõõõ˝ÿ</w:t>
        <w:br/>
        <w:br/>
        <w:t>õõõõ˝</w:t>
        <w:br/>
        <w:br/>
        <w:t>õõ˝</w:t>
        <w:br/>
        <w:t>˝</w:t>
        <w:br/>
        <w:br/>
      </w:r>
    </w:p>
    <w:p>
      <w:r>
        <w:br/>
        <w:t>øï?;¨Äpn‹ïø´F4êÄøü´F4</w:t>
        <w:br/>
        <w:br/>
        <w:br/>
        <w:br/>
        <w:br/>
        <w:br/>
        <w:br/>
        <w:t>,~]'±0</w:t>
        <w:br/>
        <w:t>S4êÄï</w:t>
        <w:br/>
        <w:t>?Ä·ø</w:t>
        <w:br/>
        <w:t>õ´S˘F˘˘õ&lt;õ˙</w:t>
        <w:br/>
        <w:t>‹¨S</w:t>
        <w:br/>
        <w:t>þõ</w:t>
        <w:br/>
        <w:br/>
        <w:t>ý</w:t>
        <w:br/>
        <w:t>FSø?ï‹ê‹Ä·</w:t>
        <w:br/>
        <w:t>þõ</w:t>
        <w:br/>
        <w:br/>
        <w:t>êÄøü,</w:t>
        <w:br/>
        <w:t>ý</w:t>
        <w:br/>
        <w:t>˝ÿ</w:t>
        <w:br/>
        <w:t>S4êÄï</w:t>
        <w:br/>
        <w:t>?Ä·ø</w:t>
        <w:br/>
        <w:br/>
        <w:br/>
        <w:t>þõ</w:t>
        <w:br/>
        <w:br/>
        <w:t>ý</w:t>
        <w:br/>
        <w:t>˝ÿ</w:t>
        <w:br/>
        <w:br/>
        <w:t>øï?˘êê</w:t>
        <w:br/>
        <w:t>;¨Äpïøøü4´¨ïÄSüø</w:t>
        <w:br/>
        <w:br/>
        <w:br/>
      </w:r>
    </w:p>
    <w:p>
      <w:r>
        <w:t>êÄøøü</w:t>
        <w:br/>
        <w:br/>
        <w:t>ˇ</w:t>
        <w:br/>
        <w:t>ˇ</w:t>
        <w:br/>
        <w:t>êÄø</w:t>
        <w:br/>
        <w:t>ˆõ&lt;&gt;</w:t>
        <w:br/>
        <w:t>õ˙</w:t>
        <w:br/>
        <w:t>õõnSSFü</w:t>
        <w:br/>
        <w:br/>
        <w:t>ˇ˙</w:t>
        <w:br/>
        <w:t>‹¨S</w:t>
        <w:br/>
        <w:t>þõ</w:t>
        <w:br/>
        <w:t>á</w:t>
        <w:br/>
        <w:t>y˙êÄøü´S˘F˘˘ü‹¨Sõõ</w:t>
        <w:br/>
        <w:t>,,</w:t>
        <w:br/>
        <w:t>˝</w:t>
        <w:br/>
        <w:t>á</w:t>
        <w:br/>
        <w:t>ý</w:t>
        <w:br/>
        <w:t>¨‹·¢</w:t>
        <w:br/>
        <w:t>þõ</w:t>
        <w:br/>
        <w:t>á†êøþS4˘´ê¨Sü?Ä´;¨Äp</w:t>
        <w:br/>
        <w:t>y</w:t>
        <w:br/>
        <w:t>˙êÄøüø¨p˝</w:t>
        <w:br/>
        <w:t>á</w:t>
        <w:br/>
        <w:t>ý</w:t>
        <w:br/>
        <w:t>FSø?ï‹ê‹Ä·</w:t>
        <w:br/>
        <w:t>þõ</w:t>
        <w:br/>
        <w:t>á</w:t>
        <w:br/>
        <w:t>y</w:t>
        <w:br/>
        <w:t>˙êÄøü´S˘F˘˘üFSø?ï‹ê‹Ä·õõ</w:t>
        <w:br/>
        <w:t>,,</w:t>
        <w:br/>
        <w:t>˝</w:t>
        <w:br/>
        <w:t>á</w:t>
        <w:br/>
        <w:t>ý</w:t>
        <w:br/>
        <w:t>F˘S</w:t>
        <w:br/>
        <w:t>þõ</w:t>
        <w:br/>
        <w:t>·S-</w:t>
        <w:br/>
        <w:br/>
        <w:t>ˇêÄøü</w:t>
        <w:br/>
        <w:br/>
        <w:t>ü</w:t>
        <w:br/>
        <w:br/>
        <w:t>ˆý</w:t>
        <w:br/>
        <w:t>õõ˝ˆÿ</w:t>
        <w:br/>
        <w:t>˝ˆÿ</w:t>
        <w:br/>
        <w:br/>
        <w:br/>
        <w:t>ïøøü4´¨</w:t>
        <w:br/>
        <w:br/>
        <w:br/>
        <w:br/>
        <w:t>f~=,ı~§±§,</w:t>
        <w:br/>
        <w:t>øï?˘êê;¨Äp¨‹;</w:t>
        <w:br/>
        <w:br/>
        <w:t>0</w:t>
        <w:br/>
        <w:br/>
      </w:r>
    </w:p>
    <w:p>
      <w:r>
        <w:t>?Ä·ø</w:t>
        <w:br/>
        <w:t>õïSø¨õ&lt;õ</w:t>
        <w:br/>
        <w:t>˘-˘‹</w:t>
        <w:br/>
        <w:br/>
        <w:t>ü</w:t>
        <w:br/>
        <w:t>˘¨¨</w:t>
        <w:br/>
        <w:t>ˇ</w:t>
        <w:br/>
        <w:t>õõø¨pøü</w:t>
        <w:br/>
        <w:t>´˘ê</w:t>
        <w:br/>
        <w:t>ˇ</w:t>
        <w:br/>
        <w:t>ˇ</w:t>
        <w:br/>
        <w:t>ø¨p</w:t>
        <w:br/>
        <w:t>ˆõ&lt;&gt;</w:t>
        <w:br/>
        <w:t>õ˙</w:t>
        <w:br/>
        <w:t>ïSï·</w:t>
        <w:br/>
        <w:br/>
        <w:t>ˇø¨pˆÿ</w:t>
        <w:br/>
        <w:t>õõ˝ˆý</w:t>
        <w:br/>
        <w:t>ˆÿ</w:t>
        <w:br/>
        <w:t>ïSø¨ü</w:t>
        <w:br/>
        <w:t>øÄï</w:t>
        <w:br/>
        <w:t>ˇ</w:t>
        <w:br/>
        <w:t>ˇ</w:t>
        <w:br/>
        <w:t>˘ýõ;</w:t>
        <w:br/>
        <w:t>ˆõ&lt;&gt;</w:t>
        <w:br/>
        <w:t>õõõõ8</w:t>
        <w:br/>
        <w:t>·S-</w:t>
        <w:br/>
        <w:br/>
        <w:t>ˇ;ü</w:t>
        <w:br/>
        <w:br/>
        <w:t>ü</w:t>
        <w:br/>
        <w:br/>
        <w:t>ˆõ</w:t>
        <w:br/>
        <w:t>õõõõ8</w:t>
        <w:br/>
        <w:t>·S-</w:t>
        <w:br/>
        <w:br/>
        <w:t>ˇ˘ü</w:t>
        <w:br/>
        <w:br/>
        <w:t>ü</w:t>
        <w:br/>
        <w:br/>
        <w:t>ˆý</w:t>
        <w:br/>
        <w:t>ˆÿ</w:t>
        <w:br/>
        <w:br/>
        <w:t>±~,</w:t>
        <w:br/>
        <w:br/>
        <w:br/>
        <w:t>pLffL§'~t˚§,§Lt',±C','ı~C,»§Lt=,±C',</w:t>
        <w:br/>
        <w:t>8</w:t>
        <w:br/>
        <w:br/>
        <w:br/>
        <w:br/>
        <w:br/>
        <w:br/>
      </w:r>
    </w:p>
    <w:p>
      <w:r>
        <w:br/>
        <w:t>˘</w:t>
        <w:br/>
        <w:br/>
        <w:t>;</w:t>
        <w:br/>
        <w:br/>
        <w:br/>
        <w:t>;õõ˘</w:t>
        <w:br/>
        <w:br/>
        <w:br/>
        <w:br/>
        <w:br/>
        <w:t>·ê´õï·õ;‹¨F</w:t>
        <w:br/>
        <w:br/>
        <w:br/>
        <w:br/>
        <w:br/>
        <w:t>øï?˘êê</w:t>
        <w:br/>
        <w:t>¨˘5Äüø4</w:t>
        <w:br/>
        <w:br/>
        <w:t>˘¨Sï·˘Sø</w:t>
        <w:br/>
        <w:t>,~]'±,±~</w:t>
        <w:br/>
        <w:t>±C',</w:t>
        <w:br/>
        <w:t>´S˘F˘˘</w:t>
        <w:br/>
        <w:br/>
        <w:br/>
      </w:r>
    </w:p>
    <w:p>
      <w:r>
        <w:t>S4êÄï</w:t>
        <w:br/>
        <w:t>?Ä·ø</w:t>
        <w:br/>
        <w:t>´S˘F˘˘</w:t>
        <w:br/>
        <w:t>þõ</w:t>
        <w:br/>
        <w:br/>
        <w:t>õ&lt;õ˙</w:t>
        <w:br/>
        <w:br/>
        <w:t>˘¨Sï·˘Sø</w:t>
        <w:br/>
        <w:t>þõ˙</w:t>
        <w:br/>
        <w:t>5êSø</w:t>
        <w:br/>
        <w:t>þõ˙</w:t>
        <w:br/>
        <w:t>,˘êê¨‹?˘‹Ä·ïøø84´¨,</w:t>
        <w:br/>
        <w:t>þõ˛</w:t>
        <w:br/>
        <w:t>õõõõõõõõ˙</w:t>
        <w:br/>
        <w:t>‹¨S</w:t>
        <w:br/>
        <w:t>þõ</w:t>
        <w:br/>
        <w:br/>
        <w:t>ý</w:t>
        <w:br/>
        <w:t>ï¨</w:t>
        <w:br/>
        <w:t>þõ</w:t>
        <w:br/>
        <w:t>,†êøþS4˘´ê¨Sü?Ä´</w:t>
        <w:br/>
        <w:t>;¨Äp‹·FS4ü4´¨,</w:t>
        <w:br/>
        <w:t>ý</w:t>
        <w:br/>
        <w:t>õõõõõõõõ˝ý</w:t>
        <w:br/>
        <w:t>õõõõõõ˚ý</w:t>
        <w:br/>
        <w:t>õõõõ˝ý</w:t>
        <w:br/>
        <w:t>õõ˝ý</w:t>
        <w:br/>
        <w:t>˝ÿ</w:t>
        <w:br/>
        <w:br/>
        <w:t>,˚~tU±</w:t>
        <w:br/>
        <w:t>/,»±,</w:t>
        <w:br/>
        <w:br/>
        <w:br/>
        <w:br/>
        <w:br/>
        <w:br/>
        <w:t>.</w:t>
        <w:br/>
        <w:br/>
      </w:r>
    </w:p>
    <w:p>
      <w:r>
        <w:br/>
        <w:br/>
        <w:br/>
        <w:br/>
        <w:br/>
        <w:t>ïÄSüø</w:t>
        <w:br/>
        <w:br/>
        <w:br/>
        <w:br/>
        <w:t>,Lt</w:t>
        <w:br/>
        <w:br/>
        <w:t>·S4ü?Ä·n‹pü´œø</w:t>
        <w:br/>
        <w:br/>
        <w:br/>
        <w:br/>
        <w:br/>
        <w:br/>
        <w:br/>
      </w:r>
    </w:p>
    <w:p>
      <w:r>
        <w:br/>
        <w:t>øï?˘êê;¨Äp˛?˘SpÄï5˚</w:t>
        <w:br/>
        <w:t>ïøøü4´¨ïÄSüø</w:t>
        <w:br/>
        <w:br/>
        <w:br/>
        <w:br/>
        <w:br/>
        <w:br/>
        <w:br/>
        <w:br/>
        <w:br/>
        <w:t>.</w:t>
        <w:br/>
        <w:br/>
        <w:br/>
        <w:br/>
        <w:t>,p'±C~˚,Lt</w:t>
        <w:br/>
        <w:br/>
        <w:t>øï??˘SpÄï5˛?˘SpÄï5˚ê˘pSüø4</w:t>
        <w:br/>
        <w:t>0</w:t>
        <w:br/>
        <w:br/>
      </w:r>
    </w:p>
    <w:p>
      <w:r>
        <w:t>S4êÄï</w:t>
        <w:br/>
        <w:t>˘ø5·?</w:t>
        <w:br/>
        <w:t>n·?‹Ä·</w:t>
        <w:br/>
        <w:br/>
        <w:t>ˇ</w:t>
        <w:br/>
        <w:t>ˆõ˙</w:t>
        <w:br/>
        <w:t>nÄï</w:t>
        <w:br/>
        <w:t>õˇ</w:t>
        <w:br/>
        <w:t>?Ä·ø</w:t>
        <w:br/>
        <w:t>õ?˘SpÄï5õ</w:t>
        <w:br/>
        <w:t>Än</w:t>
        <w:br/>
        <w:t>õ?˘SpÄï‹Søˆõ˙</w:t>
        <w:br/>
        <w:t>˘-˘‹</w:t>
        <w:br/>
        <w:br/>
        <w:t>ˇ?˘SpÄï5ˆÿ</w:t>
        <w:br/>
        <w:t>õõ˝</w:t>
        <w:br/>
        <w:t>?Ä·ø</w:t>
        <w:br/>
        <w:t>õïSø¨õ&lt;õ</w:t>
        <w:br/>
        <w:t>?˘SpÄï‹Søü</w:t>
        <w:br/>
        <w:t>´˘ê</w:t>
        <w:br/>
        <w:t>ˇ</w:t>
        <w:br/>
        <w:t>ˇ</w:t>
        <w:br/>
        <w:t>?˘SpÄï5</w:t>
        <w:br/>
        <w:t>ˆõ&lt;&gt;</w:t>
        <w:br/>
        <w:t>õˇ˙</w:t>
        <w:br/>
        <w:t>õõõõ?˘SpÄï5ý</w:t>
        <w:br/>
        <w:t>õõ˝ˆˆÿ</w:t>
        <w:br/>
        <w:t>ïSï·</w:t>
        <w:br/>
        <w:t>õïSø¨ÿ</w:t>
        <w:br/>
        <w:t>˝</w:t>
        <w:br/>
        <w:br/>
        <w:br/>
        <w:t>,;»t±L~t/,æ~»</w:t>
        <w:br/>
        <w:t>~»f˚,»§',±C',</w:t>
        <w:br/>
        <w:t>?˘SpÄï5</w:t>
        <w:br/>
        <w:br/>
        <w:br/>
        <w:t>ê;¨‹??˘SpÄï5</w:t>
        <w:br/>
        <w:br/>
        <w:t>S4êÄï</w:t>
        <w:br/>
        <w:t>FSn˘¨</w:t>
        <w:br/>
        <w:t>˘ø5·?</w:t>
        <w:br/>
        <w:t>n·?‹Ä·</w:t>
        <w:br/>
        <w:br/>
        <w:t>ˇ</w:t>
        <w:br/>
        <w:br/>
        <w:t>ˆõ</w:t>
        <w:br/>
        <w:br/>
      </w:r>
    </w:p>
    <w:p>
      <w:r>
        <w:t>˙</w:t>
        <w:br/>
        <w:t>?Ä·ø</w:t>
        <w:br/>
        <w:br/>
        <w:br/>
        <w:t>ˇ?˘SpÄï5ˆÿ</w:t>
        <w:br/>
        <w:t>?Ä·ø</w:t>
        <w:br/>
        <w:t>õnSSFõ&lt;õ</w:t>
        <w:br/>
        <w:t>·S-</w:t>
        <w:br/>
        <w:br/>
        <w:t>ˇ˙</w:t>
        <w:br/>
        <w:t>‹¨S</w:t>
        <w:br/>
        <w:t>þõ</w:t>
        <w:br/>
        <w:br/>
        <w:br/>
        <w:br/>
        <w:t>ý</w:t>
        <w:br/>
        <w:t>‹F</w:t>
        <w:br/>
        <w:t>þõ</w:t>
        <w:br/>
        <w:t>á†êøþS4˘´ê¨Sü?Ä´?˘SpÄï5</w:t>
        <w:br/>
        <w:t>y˙?˘SpÄï5ü‹F˝</w:t>
        <w:br/>
        <w:t>á</w:t>
        <w:br/>
        <w:t>ý</w:t>
        <w:br/>
        <w:t>¨‹·¢</w:t>
        <w:br/>
        <w:t>þõ</w:t>
        <w:br/>
        <w:t>á†êøþS4˘´ê¨Sü?Ä´</w:t>
        <w:br/>
        <w:t>?˘SpÄï5</w:t>
        <w:br/>
        <w:t>y˙?˘SpÄï5ü‹F˝</w:t>
        <w:br/>
        <w:t>ïøøü4´¨á</w:t>
        <w:br/>
        <w:t>ý</w:t>
        <w:br/>
        <w:t>?Äê5ï‹p†</w:t>
        <w:br/>
        <w:t>þõ</w:t>
        <w:br/>
        <w:br/>
        <w:br/>
        <w:t>ý</w:t>
        <w:br/>
        <w:t>õõ˝ˆÿ</w:t>
        <w:br/>
        <w:t>?Ä·ø</w:t>
        <w:br/>
        <w:t>õêÄøøõ&lt;õ</w:t>
        <w:br/>
        <w:t>˘-˘‹</w:t>
        <w:br/>
        <w:br/>
        <w:t>ˇ?˘SpÄï5ˆÿ</w:t>
        <w:br/>
        <w:t>õõêÄøøü</w:t>
        <w:br/>
        <w:br/>
        <w:t>ˇ</w:t>
        <w:br/>
        <w:t>ˇ</w:t>
        <w:br/>
        <w:t>êÄø</w:t>
        <w:br/>
        <w:t>ˆõ&lt;&gt;</w:t>
        <w:br/>
        <w:t>õ˙</w:t>
        <w:br/>
        <w:t>õõõõnSSFü</w:t>
        <w:br/>
        <w:br/>
        <w:t>ˇ˙</w:t>
        <w:br/>
        <w:t>‹¨S</w:t>
        <w:br/>
        <w:t>þõ</w:t>
        <w:br/>
        <w:t>á</w:t>
        <w:br/>
        <w:t>y</w:t>
        <w:br/>
        <w:t>˙êÄøü´S˘F˘˘ü‹¨Sõõ</w:t>
        <w:br/>
        <w:t>,,</w:t>
        <w:br/>
        <w:t>˝</w:t>
        <w:br/>
        <w:t>á</w:t>
        <w:br/>
        <w:t>ý</w:t>
        <w:br/>
        <w:t>¨‹·¢</w:t>
        <w:br/>
        <w:t>þõ</w:t>
        <w:br/>
        <w:t>á†êøþS4˘´ê¨Sü?Ä´;¨Äp</w:t>
        <w:br/>
        <w:t>y˙êÄøüø¨p˝</w:t>
        <w:br/>
        <w:t>á</w:t>
        <w:br/>
        <w:t>ý</w:t>
        <w:br/>
        <w:t>FSø?ï‹ê‹Ä·</w:t>
        <w:br/>
        <w:t>þõ</w:t>
        <w:br/>
        <w:t>á</w:t>
        <w:br/>
        <w:t>y</w:t>
        <w:br/>
        <w:t>˙êÄøü´S˘F˘˘üFSø?ï‹ê‹Ä·õõ</w:t>
        <w:br/>
        <w:t>,,</w:t>
        <w:br/>
        <w:t>˝</w:t>
        <w:br/>
        <w:t>á</w:t>
        <w:br/>
        <w:t>ý</w:t>
        <w:br/>
        <w:t>F˘S</w:t>
        <w:br/>
        <w:t>þõ</w:t>
        <w:br/>
        <w:t>·S-</w:t>
        <w:br/>
        <w:br/>
        <w:t>ˇêÄøü</w:t>
        <w:br/>
        <w:br/>
        <w:t>ü</w:t>
        <w:br/>
        <w:br/>
        <w:t>ˆý</w:t>
        <w:br/>
        <w:br/>
      </w:r>
    </w:p>
    <w:p>
      <w:r>
        <w:t>õõõõ˝ˆÿ</w:t>
        <w:br/>
        <w:t>õõ˝ˆÿ</w:t>
        <w:br/>
        <w:t>?Ä·ø</w:t>
        <w:br/>
        <w:br/>
        <w:t>áüê;¨‹?</w:t>
        <w:br/>
        <w:t>?˘SpÄï5</w:t>
        <w:br/>
        <w:t>y˙?˘SpÄï5ü‹F˝</w:t>
        <w:br/>
        <w:t>á</w:t>
        <w:br/>
        <w:t>ÿ</w:t>
        <w:br/>
        <w:t>‹n</w:t>
        <w:br/>
        <w:t>õˇˇ</w:t>
        <w:br/>
        <w:t>˘-˘‹</w:t>
        <w:br/>
        <w:t>ø˘</w:t>
        <w:br/>
        <w:br/>
        <w:t>˘-˘‹</w:t>
        <w:br/>
        <w:t>´¢F‹ï</w:t>
        <w:br/>
        <w:br/>
        <w:t>ïS?ïø‹*S</w:t>
        <w:br/>
        <w:t>þõ</w:t>
        <w:br/>
        <w:t>ïS</w:t>
        <w:br/>
        <w:t>õ˝ˆÿ</w:t>
        <w:br/>
        <w:t>õõ˝</w:t>
        <w:br/>
        <w:t>˘-˘‹</w:t>
        <w:br/>
        <w:br/>
        <w:t>ˇ</w:t>
        <w:br/>
        <w:t>á</w:t>
        <w:br/>
        <w:br/>
        <w:br/>
        <w:t>ïøøü4´¨á</w:t>
        <w:br/>
        <w:t>ýõnSSFü</w:t>
        <w:br/>
        <w:t>ïøø†</w:t>
        <w:br/>
        <w:t>ˇˆýõ</w:t>
        <w:br/>
        <w:t>,n⁄,</w:t>
        <w:br/>
        <w:t>ˆÿ</w:t>
        <w:br/>
        <w:t>˝</w:t>
        <w:br/>
        <w:br/>
      </w:r>
    </w:p>
    <w:p>
      <w:r>
        <w:br/>
        <w:br/>
        <w:br/>
        <w:t>ØL~t</w:t>
        <w:br/>
        <w:br/>
        <w:br/>
        <w:br/>
        <w:t>ØL~t</w:t>
        <w:br/>
        <w:br/>
        <w:br/>
      </w:r>
    </w:p>
    <w:p>
      <w:r>
        <w:t>ØL~t§</w:t>
        <w:br/>
        <w:br/>
        <w:br/>
        <w:br/>
        <w:br/>
        <w:br/>
        <w:br/>
        <w:t>~t</w:t>
        <w:br/>
        <w:br/>
        <w:br/>
        <w:t>ØL~t,Lt,p»f±Lıf'</w:t>
        <w:br/>
        <w:br/>
        <w:br/>
        <w:t>ê;¨‹?n˘*‹?Ä·</w:t>
        <w:br/>
        <w:t>æ</w:t>
        <w:br/>
        <w:t>±C',</w:t>
        <w:br/>
        <w:t>n˘*‹?Ä·ü‹?Ä</w:t>
        <w:br/>
        <w:br/>
        <w:t>ê;¨‹?</w:t>
        <w:br/>
        <w:t>æ,±C',</w:t>
        <w:br/>
        <w:t>n˘*‹?Ä·‡†4‡†üê·p</w:t>
        <w:br/>
        <w:t>,f',±~,</w:t>
        <w:br/>
        <w:t>ê;¨‹?n˘*‹?Ä·üê·p</w:t>
        <w:br/>
        <w:br/>
        <w:t>8,</w:t>
        <w:br/>
        <w:t>8,</w:t>
        <w:br/>
        <w:br/>
      </w:r>
    </w:p>
    <w:p>
      <w:r>
        <w:br/>
        <w:br/>
        <w:t>Ø',</w:t>
        <w:br/>
        <w:t>?¨‹·¢&gt;</w:t>
        <w:br/>
        <w:br/>
        <w:t>ØL~t,f'.</w:t>
        <w:br/>
        <w:t>æ,±C'</w:t>
        <w:br/>
        <w:br/>
        <w:t>øï?˘êên˘*‹?Ä·ü‹?Ä</w:t>
        <w:br/>
        <w:t>.</w:t>
        <w:br/>
        <w:br/>
        <w:br/>
      </w:r>
    </w:p>
    <w:p>
      <w:r>
        <w:t>ê;¨‹?</w:t>
        <w:br/>
        <w:t>‹||õn˘*‹?Ä·</w:t>
        <w:br/>
        <w:t>õõõõ‹||õ˘·FïÄ‹F?†ïÄ´S•‹†4•‹†üê·p</w:t>
        <w:br/>
        <w:t>õõõõ‹||õ˘·FïÄ‹F?†ïÄ´S†—–4†—–üê·p</w:t>
        <w:br/>
        <w:t>õõõõ‹||õ˘êê¨SÄ?†‹?Ä·üê·p</w:t>
        <w:br/>
        <w:t>õõõõ‹||õ;ïÄ-øSï?Ä·n‹pü4´¨</w:t>
        <w:br/>
        <w:t>õõõõ‹||õn˘*‹?Ä·•–4•–üê·p</w:t>
        <w:br/>
        <w:t>õõõõ‹||õn˘*‹?Ä·‡†4‡†üê·p</w:t>
        <w:br/>
        <w:t>õõõõ‹||õn˘*‹?Ä·ü‹?Ä</w:t>
        <w:br/>
        <w:br/>
        <w:t>õõõõ‹||õø˘n˘ï‹ê‹··SF˘;üø*p</w:t>
        <w:br/>
        <w:t>õõõõ‹||õø‹Sü-S;´˘·‹nSø</w:t>
        <w:br/>
        <w:t>‹||õn˘*‹?Ä·ü‹?Ä</w:t>
        <w:br/>
        <w:t>‹||õn˘*‹?Ä·üê·p</w:t>
        <w:br/>
        <w:br/>
        <w:t>øï?˘êê¨˘5Äüø4</w:t>
        <w:br/>
        <w:br/>
        <w:t>†S˘F</w:t>
        <w:br/>
        <w:t>,§'±L~t,±~</w:t>
        <w:br/>
        <w:t>±C',</w:t>
        <w:br/>
        <w:br/>
        <w:br/>
        <w:t>?¨‹·¢&gt;</w:t>
        <w:br/>
        <w:br/>
        <w:t>ØL~t0</w:t>
        <w:br/>
        <w:t>S4êÄï</w:t>
        <w:br/>
        <w:t>FSn˘¨</w:t>
        <w:br/>
        <w:t>n·?‹Ä·</w:t>
        <w:br/>
        <w:br/>
        <w:t>ˇ</w:t>
        <w:br/>
        <w:t>˙</w:t>
        <w:br/>
        <w:t>õõ?†‹¨FïS·ý</w:t>
        <w:br/>
        <w:br/>
        <w:br/>
      </w:r>
    </w:p>
    <w:p>
      <w:r>
        <w:br/>
        <w:t>˝&gt;</w:t>
        <w:br/>
        <w:t>ˆõ˙</w:t>
        <w:br/>
        <w:t>ïSï·</w:t>
        <w:br/>
        <w:t>õˇ</w:t>
        <w:br/>
        <w:t>?</w:t>
        <w:br/>
        <w:t>†´¨</w:t>
        <w:br/>
        <w:t>¨˘·p</w:t>
        <w:br/>
        <w:t>&lt;</w:t>
        <w:br/>
        <w:t>,S·,</w:t>
        <w:br/>
        <w:br/>
        <w:t>&lt;</w:t>
        <w:br/>
        <w:t>˙</w:t>
        <w:br/>
        <w:t>áy˙</w:t>
        <w:br/>
        <w:t>?ï‹´øÄ·ü*˘ï‹˘;¨S</w:t>
        <w:br/>
        <w:t>˝õ</w:t>
        <w:br/>
        <w:t>y˙</w:t>
        <w:br/>
        <w:br/>
        <w:t>˝õy˙</w:t>
        <w:br/>
        <w:br/>
        <w:t>ï‹˘;¨S</w:t>
        <w:br/>
        <w:t>˝õ</w:t>
        <w:br/>
        <w:t>nÄ·øSï‹n</w:t>
        <w:br/>
        <w:br/>
        <w:t>á˝</w:t>
        <w:br/>
        <w:t>õõõõ&gt;</w:t>
        <w:br/>
        <w:t>?</w:t>
        <w:br/>
        <w:t>†S˘F</w:t>
        <w:br/>
        <w:t>&gt;</w:t>
        <w:br/>
        <w:t>?</w:t>
        <w:br/>
        <w:t>¨‹·¢</w:t>
        <w:br/>
        <w:t>ïS¨</w:t>
        <w:br/>
        <w:t>&lt;</w:t>
        <w:br/>
        <w:t>,˘êê¨SÄ?†‹?Ä·,</w:t>
        <w:br/>
        <w:t>ø‹@Sø</w:t>
        <w:br/>
        <w:t>&lt;</w:t>
        <w:br/>
        <w:br/>
        <w:t>†ïSn</w:t>
        <w:br/>
        <w:t>&lt;</w:t>
        <w:br/>
        <w:t>,n˘*‹?Ä·˘êê¨SÄ?†</w:t>
        <w:br/>
        <w:t>‹?Ä·üê·p,</w:t>
        <w:br/>
        <w:t>õõõõõõõõ&gt;</w:t>
        <w:br/>
        <w:t>?</w:t>
        <w:br/>
        <w:t>¨‹·¢</w:t>
        <w:br/>
        <w:t>ïS¨</w:t>
        <w:br/>
        <w:t>&lt;</w:t>
        <w:br/>
        <w:t>,‹?Ä·,</w:t>
        <w:br/>
        <w:t>5êS</w:t>
        <w:br/>
        <w:t>&lt;</w:t>
        <w:br/>
        <w:t>,‹´˘pSê·p,</w:t>
        <w:br/>
        <w:t>ø‹@Sø</w:t>
        <w:br/>
        <w:t>&lt;</w:t>
        <w:br/>
        <w:t>,‡†4‡†,</w:t>
        <w:br/>
        <w:t>†ïSn</w:t>
        <w:br/>
        <w:t>&lt;</w:t>
        <w:br/>
        <w:t>,n˘*‹?Ä·</w:t>
        <w:br/>
        <w:t>n˘*‹?Ä·‡†4‡†üê·p,</w:t>
        <w:br/>
        <w:t>õõõõõõõõ&gt;</w:t>
        <w:br/>
        <w:t>?</w:t>
        <w:br/>
        <w:t>¨‹·¢</w:t>
        <w:br/>
        <w:t>ïS¨</w:t>
        <w:br/>
        <w:t>&lt;</w:t>
        <w:br/>
        <w:t>,‹?Ä·,</w:t>
        <w:br/>
        <w:t>5êS</w:t>
        <w:br/>
        <w:t>&lt;</w:t>
        <w:br/>
        <w:t>,‹´˘pSê·p,</w:t>
        <w:br/>
        <w:t>ø‹@Sø</w:t>
        <w:br/>
        <w:t>&lt;</w:t>
        <w:br/>
        <w:t>,•–4•–,</w:t>
        <w:br/>
        <w:br/>
      </w:r>
    </w:p>
    <w:p>
      <w:r>
        <w:t>†ïSn</w:t>
        <w:br/>
        <w:t>&lt;</w:t>
        <w:br/>
        <w:t>,n˘*‹?Ä·</w:t>
        <w:br/>
        <w:t>n˘*‹?Ä·•–4•–üê·p,</w:t>
        <w:br/>
        <w:t>õõõõõõõõ&gt;</w:t>
        <w:br/>
        <w:t>?</w:t>
        <w:br/>
        <w:t>¨‹·¢</w:t>
        <w:br/>
        <w:t>ïS¨</w:t>
        <w:br/>
        <w:t>&lt;</w:t>
        <w:br/>
        <w:t>,´˘·‹nSø,</w:t>
        <w:br/>
        <w:t>†ïSn</w:t>
        <w:br/>
        <w:t>&lt;</w:t>
        <w:br/>
        <w:t>,</w:t>
        <w:br/>
        <w:t>n˘*‹?Ä·ø‹Sü-S;´˘·‹nSø,</w:t>
        <w:br/>
        <w:t>õ&gt;</w:t>
        <w:br/>
        <w:t>?</w:t>
        <w:br/>
        <w:t>¨‹·¢</w:t>
        <w:br/>
        <w:t>ïS¨</w:t>
        <w:br/>
        <w:t>&lt;</w:t>
        <w:br/>
        <w:t>,´˘ø¢‹?Ä·,</w:t>
        <w:br/>
        <w:t>†ïSn</w:t>
        <w:br/>
        <w:t>&lt;</w:t>
        <w:br/>
        <w:t>,n˘*‹?Ä·ø˘n˘ï‹</w:t>
        <w:br/>
        <w:t>ê‹··SF˘;üø*p,</w:t>
        <w:br/>
        <w:t>?Ä¨Äï</w:t>
        <w:br/>
        <w:t>&lt;</w:t>
        <w:br/>
        <w:br/>
        <w:t>õõõõõõõõ&gt;</w:t>
        <w:br/>
        <w:t>?</w:t>
        <w:br/>
        <w:t>¨‹·¢</w:t>
        <w:br/>
        <w:t>ïS¨</w:t>
        <w:br/>
        <w:t>&lt;</w:t>
        <w:br/>
        <w:t>,ø†Äï?õ‹?Ä·,</w:t>
        <w:br/>
        <w:t>†ïSn</w:t>
        <w:br/>
        <w:t>&lt;</w:t>
        <w:br/>
        <w:t>,n˘*‹?Ä·n˘*‹?Ä·ü‹?Ä,</w:t>
        <w:br/>
        <w:t>õ&gt;</w:t>
        <w:br/>
        <w:t>?</w:t>
        <w:br/>
        <w:t>´S˘</w:t>
        <w:br/>
        <w:t>·˘´S</w:t>
        <w:br/>
        <w:t>&lt;</w:t>
        <w:br/>
        <w:t>,´ø˘êê¨‹?˘‹Ä·</w:t>
        <w:br/>
        <w:br/>
        <w:t>?Ä·S·</w:t>
        <w:br/>
        <w:t>&lt;</w:t>
        <w:br/>
        <w:br/>
        <w:t>õ&gt;</w:t>
        <w:br/>
        <w:t>?</w:t>
        <w:br/>
        <w:t>´S˘</w:t>
        <w:br/>
        <w:t>·˘´S</w:t>
        <w:br/>
        <w:t>&lt;</w:t>
        <w:br/>
        <w:t>,´ø˘êê¨‹?˘‹Ä·?Ä·n‹p,</w:t>
        <w:br/>
        <w:t>?Ä·S·</w:t>
        <w:br/>
        <w:t>&lt;</w:t>
        <w:br/>
        <w:t>,n˘*‹?Ä·</w:t>
        <w:br/>
        <w:t>;ïÄ-øSï?Ä·n‹pü4´¨,</w:t>
        <w:br/>
        <w:t>õõõõõõõõ&gt;</w:t>
        <w:br/>
        <w:t>?</w:t>
        <w:br/>
        <w:t>´S˘</w:t>
        <w:br/>
        <w:t>·˘´S</w:t>
        <w:br/>
        <w:t>&lt;</w:t>
        <w:br/>
        <w:t>,†S´S?Ä¨Äï,</w:t>
        <w:br/>
        <w:t>?Ä·S</w:t>
        <w:br/>
        <w:t>·</w:t>
        <w:br/>
        <w:t>&lt;</w:t>
        <w:br/>
        <w:t>,</w:t>
        <w:br/>
        <w:t>nnnnnn,</w:t>
        <w:br/>
        <w:t>õ&gt;</w:t>
        <w:br/>
        <w:t>?</w:t>
        <w:br/>
        <w:t>†S˘F</w:t>
        <w:br/>
        <w:t>&gt;</w:t>
        <w:br/>
        <w:t>?</w:t>
        <w:br/>
        <w:t>;ÄF5</w:t>
        <w:br/>
        <w:t>&gt;</w:t>
        <w:br/>
        <w:t>?</w:t>
        <w:br/>
        <w:t>†S˘FSï</w:t>
        <w:br/>
        <w:t>&gt;</w:t>
        <w:br/>
        <w:t>˙õ˝</w:t>
        <w:br/>
        <w:t>?</w:t>
        <w:br/>
        <w:t>†S˘FSï</w:t>
        <w:br/>
        <w:t>&gt;</w:t>
        <w:br/>
        <w:t>õõõõõõõõ˙?†‹¨FïS·˝</w:t>
        <w:br/>
        <w:t>?</w:t>
        <w:br/>
        <w:t>;ÄF5</w:t>
        <w:br/>
        <w:t>&gt;</w:t>
        <w:br/>
        <w:br/>
      </w:r>
    </w:p>
    <w:p>
      <w:r>
        <w:t>?</w:t>
        <w:br/>
        <w:t>†´¨</w:t>
        <w:br/>
        <w:t>&gt;</w:t>
        <w:br/>
        <w:t>õõˆÿ</w:t>
        <w:br/>
        <w:t>˝</w:t>
        <w:br/>
        <w:t>ØL~t/</w:t>
        <w:br/>
        <w:br/>
        <w:t>ø‹Sü-S;´˘·‹nSø</w:t>
        <w:br/>
        <w:br/>
        <w:t>;ïÄ-øSï?Ä·n‹pü4´¨</w:t>
        <w:br/>
        <w:t>,f'§,'.=.</w:t>
        <w:br/>
        <w:br/>
        <w:t>,øï?,þõ,˘·FïÄ‹F?†ïÄ´S•‹†4•‹†üê·p,ý</w:t>
        <w:br/>
        <w:t>±~,</w:t>
        <w:br/>
        <w:t>,øï?,þõ,n˘*‹?Ä·˘·FïÄ‹F</w:t>
        <w:br/>
        <w:t>?†ïÄ´S•‹†4•‹†üê·p,ý</w:t>
        <w:br/>
        <w:t>.</w:t>
        <w:br/>
        <w:br/>
        <w:br/>
        <w:t>/,æ~»</w:t>
        <w:br/>
        <w:br/>
        <w:br/>
        <w:br/>
        <w:br/>
      </w:r>
    </w:p>
    <w:p>
      <w:r>
        <w:t>`,p~˚'</w:t>
        <w:br/>
        <w:br/>
        <w:br/>
        <w:br/>
        <w:t>±C'æ,fL`'.</w:t>
        <w:br/>
        <w:br/>
        <w:t>§±'ı§.</w:t>
        <w:br/>
        <w:br/>
        <w:t>êïÄøSõ</w:t>
        <w:br/>
        <w:t>ÛL±C,</w:t>
        <w:br/>
        <w:t>êïÄøSõF˘ï¢þêïÄøS‹·*Sï</w:t>
        <w:br/>
        <w:br/>
        <w:br/>
        <w:t>F˘ï¢þêïÄøS‹·*Sï</w:t>
        <w:br/>
        <w:t>,Lt,±C'</w:t>
        <w:br/>
        <w:br/>
        <w:t>~Ût,</w:t>
        <w:br/>
        <w:t>êïÄøS</w:t>
        <w:br/>
        <w:br/>
        <w:t>F˘ï¢þêïÄøS</w:t>
        <w:br/>
        <w:t>‹·*Sï</w:t>
        <w:br/>
        <w:t>,ÛL±C,±C'p/,'.=.0</w:t>
        <w:br/>
        <w:br/>
      </w:r>
    </w:p>
    <w:p>
      <w:r>
        <w:t>?F‹*</w:t>
        <w:br/>
        <w:br/>
        <w:t>áêïÄøSõ¨pþêïÄøS4¨õ</w:t>
        <w:br/>
        <w:t>F˘ï¢þêïÄøS‹·*Sïõ?Ä·˘‹·Sïõ´4˘Äõ</w:t>
        <w:br/>
        <w:t>ê…õ</w:t>
        <w:br/>
        <w:br/>
        <w:t>,´˘ï¢FÄ-·,</w:t>
        <w:br/>
        <w:t>˚˝</w:t>
        <w:br/>
        <w:t>á</w:t>
        <w:br/>
        <w:t>˝</w:t>
        <w:br/>
        <w:t>&gt;</w:t>
        <w:br/>
        <w:t>?</w:t>
        <w:br/>
        <w:t>†•</w:t>
        <w:br/>
        <w:br/>
        <w:t>&lt;</w:t>
        <w:br/>
        <w:t>,´5…õS4?S·Sïõ</w:t>
        <w:br/>
        <w:br/>
        <w:t>&gt;</w:t>
        <w:br/>
        <w:t>˙‹¨S˝</w:t>
        <w:br/>
        <w:t>?</w:t>
        <w:br/>
        <w:t>†•</w:t>
        <w:br/>
        <w:t>&gt;</w:t>
        <w:br/>
        <w:t>?</w:t>
        <w:br/>
        <w:br/>
        <w:t>õ&gt;</w:t>
        <w:br/>
        <w:t>?F‹*&gt;</w:t>
        <w:br/>
        <w:br/>
        <w:t>øï?</w:t>
        <w:br/>
        <w:t>˘êê¨˘5Äüø4</w:t>
        <w:br/>
        <w:t>0</w:t>
        <w:br/>
        <w:br/>
      </w:r>
    </w:p>
    <w:p>
      <w:r>
        <w:t>?†´¨</w:t>
        <w:br/>
        <w:t>õõ¨˘·p&lt;</w:t>
        <w:br/>
        <w:t>,S·,</w:t>
        <w:br/>
        <w:br/>
        <w:t>á</w:t>
        <w:br/>
        <w:t>y˙?ï‹´øÄ·ü*˘ï‹˘;¨S˝</w:t>
        <w:br/>
        <w:t>y</w:t>
        <w:br/>
        <w:br/>
        <w:t>y</w:t>
        <w:br/>
        <w:br/>
        <w:t>õ;p-†‹SõnÄ·</w:t>
        <w:br/>
        <w:br/>
        <w:br/>
        <w:t>˝</w:t>
        <w:br/>
        <w:t>&gt;</w:t>
        <w:br/>
        <w:t>õõ˙</w:t>
        <w:br/>
        <w:t>õ</w:t>
        <w:br/>
        <w:t>˝</w:t>
        <w:br/>
        <w:t>?†´¨&gt;</w:t>
        <w:br/>
        <w:br/>
        <w:t>;ÄF5</w:t>
        <w:br/>
        <w:br/>
        <w:t>Ø',»§,Lt,</w:t>
        <w:br/>
        <w:t>øï?˘êêp¨Ä;˘¨øü?øø</w:t>
        <w:br/>
        <w:br/>
        <w:br/>
        <w:t>±C'§',fLt'§0</w:t>
        <w:br/>
        <w:br/>
      </w:r>
    </w:p>
    <w:p>
      <w:r>
        <w:t>?´SF‹˘</w:t>
        <w:br/>
        <w:t>õˇ</w:t>
        <w:br/>
        <w:t>êïSnSïø?Ä¨Äïø?†S´S</w:t>
        <w:br/>
        <w:t>þõF˘ï¢ˆõ˙</w:t>
        <w:br/>
        <w:t>þïÄÄ</w:t>
        <w:br/>
        <w:t>õ˙</w:t>
        <w:br/>
        <w:t>nÄïSpïÄ·Fïp;</w:t>
        <w:br/>
        <w:t>þõ</w:t>
        <w:br/>
        <w:t>†——</w:t>
        <w:br/>
        <w:t>ýõ</w:t>
        <w:br/>
        <w:t>†——</w:t>
        <w:br/>
        <w:t>ýõ</w:t>
        <w:br/>
        <w:t>†——</w:t>
        <w:br/>
        <w:t>ÿ</w:t>
        <w:br/>
        <w:t>õõ˝</w:t>
        <w:br/>
        <w:t>˝</w:t>
        <w:br/>
        <w:t>;ÄF5</w:t>
        <w:br/>
        <w:t>õ˙</w:t>
        <w:br/>
        <w:t>?Ä¨Äï</w:t>
        <w:br/>
        <w:t>þõ</w:t>
        <w:br/>
        <w:t>ïp;</w:t>
        <w:br/>
        <w:t>ˇ</w:t>
        <w:br/>
        <w:t>*˘ï</w:t>
        <w:br/>
        <w:t>ˇnÄïSpïÄ·Fïp;ˆˆÿ</w:t>
        <w:br/>
        <w:t>;˘?¢pïÄ·F</w:t>
        <w:br/>
        <w:t>þõ</w:t>
        <w:br/>
        <w:t>ïp;</w:t>
        <w:br/>
        <w:t>ˇ</w:t>
        <w:br/>
        <w:t>*˘ï</w:t>
        <w:br/>
        <w:t>ˇ;˘?¢pïÄ·F</w:t>
        <w:br/>
        <w:t>ïp;ˆˆÿ</w:t>
        <w:br/>
        <w:t>˝</w:t>
        <w:br/>
        <w:br/>
        <w:t>øï?</w:t>
        <w:br/>
        <w:t>˘êê¨˘5Äüø4</w:t>
        <w:br/>
        <w:t>,f',±~,§'±,±C',</w:t>
        <w:br/>
        <w:br/>
        <w:t>,±~,</w:t>
        <w:br/>
        <w:t>¨‹p†õF˘ï¢</w:t>
        <w:br/>
        <w:br/>
        <w:br/>
        <w:br/>
        <w:br/>
        <w:br/>
        <w:br/>
        <w:br/>
        <w:t>p~˚'0</w:t>
        <w:br/>
        <w:br/>
      </w:r>
    </w:p>
    <w:p>
      <w:r>
        <w:t>‹´êÄï</w:t>
        <w:br/>
        <w:t>5êS</w:t>
        <w:br/>
        <w:t>õ˙õ</w:t>
        <w:br/>
        <w:br/>
        <w:t>õ˝õ</w:t>
        <w:br/>
        <w:t>nïÄ´</w:t>
        <w:br/>
        <w:t>,·S4,</w:t>
        <w:br/>
        <w:t>ÿ</w:t>
        <w:br/>
        <w:br/>
        <w:t>S4êÄï</w:t>
        <w:br/>
        <w:t>?Ä·ø</w:t>
        <w:br/>
        <w:t>*‹S-êÄï</w:t>
        <w:br/>
        <w:t>þõ</w:t>
        <w:br/>
        <w:br/>
        <w:t>õ&lt;õ˙</w:t>
        <w:br/>
        <w:br/>
        <w:t>þõ</w:t>
        <w:br/>
        <w:t>,¨‹p†õF˘ï¢,</w:t>
        <w:br/>
        <w:t>ý</w:t>
        <w:br/>
        <w:br/>
        <w:t>þõ˛</w:t>
        <w:br/>
        <w:t>õõõõ˙õ</w:t>
        <w:br/>
        <w:t>´SF‹˘</w:t>
        <w:br/>
        <w:t>þõ</w:t>
        <w:br/>
        <w:t>,ˇêïSnSïø?Ä¨Äïø?†S´Sþõ</w:t>
        <w:br/>
        <w:t>¨‹p†ˆ,</w:t>
        <w:br/>
        <w:t>ýõ</w:t>
        <w:br/>
        <w:t>?Ä¨Äï</w:t>
        <w:br/>
        <w:t>þõ</w:t>
        <w:br/>
        <w:t>,</w:t>
        <w:br/>
        <w:t>?—nnn˘,</w:t>
        <w:br/>
        <w:t>õ˝ý</w:t>
        <w:br/>
        <w:t>õõõõ˙õ</w:t>
        <w:br/>
        <w:t>´SF‹˘</w:t>
        <w:br/>
        <w:t>þõ</w:t>
        <w:br/>
        <w:t>,ˇêïSnSïø?Ä¨Äïø?†S´Sþõ</w:t>
        <w:br/>
        <w:t>F˘ï¢ˆ,</w:t>
        <w:br/>
        <w:t>ýõ</w:t>
        <w:br/>
        <w:t>?Ä¨Äï</w:t>
        <w:br/>
        <w:t>þõ</w:t>
        <w:br/>
        <w:br/>
        <w:t>õ˝ý</w:t>
        <w:br/>
        <w:t>õõ˚ý</w:t>
        <w:br/>
        <w:t>˝ÿ</w:t>
        <w:br/>
        <w:br/>
        <w:br/>
        <w:br/>
        <w:t>˚'Ø,±~~f§,±~,ØL'Û,</w:t>
        <w:br/>
        <w:t>êïSnSïø?Ä¨Äïø?†S´S</w:t>
        <w:br/>
        <w:br/>
        <w:t>Lt,</w:t>
        <w:br/>
        <w:br/>
        <w:t>/,»§Lt=,</w:t>
        <w:br/>
        <w:br/>
        <w:t>'p</w:t>
        <w:br/>
        <w:t>êïSnSïø?Ä¨Äïø?†S´S</w:t>
        <w:br/>
        <w:t>/</w:t>
        <w:br/>
        <w:br/>
        <w:br/>
        <w:br/>
      </w:r>
    </w:p>
    <w:p>
      <w:r>
        <w:br/>
        <w:br/>
        <w:t>§'±</w:t>
        <w:br/>
        <w:br/>
        <w:br/>
        <w:br/>
        <w:t>Lt˚~Û§</w:t>
        <w:br/>
        <w:t>.</w:t>
        <w:br/>
        <w:br/>
        <w:t xml:space="preserve"> t , L t L ± L f , ˚ ` , p ~ ˚ ' , ± ± ' p ı ± , Û L ± C , , ˚ ` , ± ' f</w:t>
        <w:br/>
        <w:t>C ' ˚ L t =</w:t>
        <w:br/>
        <w:br/>
      </w:r>
    </w:p>
    <w:p>
      <w:r>
        <w:br/>
        <w:br/>
        <w:t>±C',</w:t>
        <w:br/>
        <w:br/>
        <w:t>.</w:t>
        <w:br/>
        <w:br/>
        <w:t>',</w:t>
        <w:br/>
        <w:t>~»f˚</w:t>
        <w:br/>
        <w:br/>
        <w:br/>
        <w:br/>
        <w:br/>
        <w:br/>
        <w:br/>
        <w:t>˘‹¨-‹·Fü?Ä·n‹püø</w:t>
        <w:br/>
        <w:t>æ</w:t>
        <w:br/>
        <w:t>ıf»=Lt,§'±±Lt=§,±~,</w:t>
        <w:br/>
        <w:br/>
        <w:t>0</w:t>
        <w:br/>
        <w:t>‹´êÄï</w:t>
        <w:br/>
        <w:t>5êS</w:t>
        <w:br/>
        <w:t>õ˙õ</w:t>
        <w:br/>
        <w:br/>
        <w:t>õ˝õ</w:t>
        <w:br/>
        <w:t>nïÄ´</w:t>
        <w:br/>
        <w:t>,˘‹¨-‹·F?øø5êSø?Ä·n‹p,</w:t>
        <w:br/>
        <w:t>ÿ</w:t>
        <w:br/>
        <w:t>?Ä·ø</w:t>
        <w:br/>
        <w:t>?Ä·n‹p</w:t>
        <w:br/>
        <w:t>þõ</w:t>
        <w:br/>
        <w:br/>
        <w:t>õ&lt;õ˙</w:t>
        <w:br/>
        <w:br/>
        <w:t>†S´S</w:t>
        <w:br/>
        <w:t>þõ˙</w:t>
        <w:br/>
        <w:br/>
        <w:t>S4S·F</w:t>
        <w:br/>
        <w:t>þõ˙</w:t>
        <w:br/>
        <w:br/>
        <w:t>5êÄpï˘ê†5</w:t>
        <w:br/>
        <w:t>þõ</w:t>
        <w:br/>
        <w:t>ˇ</w:t>
        <w:br/>
        <w:t>˙õ†S´Sõ˝þõ</w:t>
        <w:br/>
        <w:br/>
      </w:r>
    </w:p>
    <w:p>
      <w:r>
        <w:br/>
        <w:t>ˆõ&lt;&gt;</w:t>
        <w:br/>
        <w:t>õˇ˙</w:t>
        <w:br/>
        <w:br/>
        <w:t>þõ˙</w:t>
        <w:br/>
        <w:t>?øø</w:t>
        <w:br/>
        <w:t>þõ˙</w:t>
        <w:br/>
        <w:t>,-êïÄøS†S˘F‹·pø,</w:t>
        <w:br/>
        <w:t>þõ</w:t>
        <w:br/>
        <w:t>†S´S</w:t>
        <w:br/>
        <w:t>ˇ</w:t>
        <w:br/>
        <w:br/>
        <w:t>ˆý</w:t>
        <w:br/>
        <w:t>,-êïÄøS‹·*Sï</w:t>
        <w:br/>
        <w:t>†S˘F‹·pø,</w:t>
        <w:br/>
        <w:t>þõ</w:t>
        <w:br/>
        <w:t>†S´S</w:t>
        <w:br/>
        <w:t>ˇ</w:t>
        <w:br/>
        <w:br/>
        <w:t>ˆý</w:t>
        <w:br/>
        <w:br/>
        <w:t>õõõõõõõõõõ˝ý</w:t>
        <w:br/>
        <w:t>õõõõõõõõ˝ý</w:t>
        <w:br/>
        <w:br/>
        <w:t>õõõõõõ˝ˆý</w:t>
        <w:br/>
        <w:t>õõõõ˝ý</w:t>
        <w:br/>
        <w:t>õõ˝ý</w:t>
        <w:br/>
        <w:t>ê¨p‹·ø</w:t>
        <w:br/>
        <w:t>þõ˛</w:t>
        <w:br/>
        <w:t>ïSí‹ïS</w:t>
        <w:br/>
        <w:t>ˇ</w:t>
        <w:br/>
        <w:t>,?˘‹¨-‹·F?øø</w:t>
        <w:br/>
        <w:t>5êÄpï˘ê†5,</w:t>
        <w:br/>
        <w:t>ˆ˚ý</w:t>
        <w:br/>
        <w:t>˝ÿ</w:t>
        <w:br/>
        <w:br/>
      </w:r>
    </w:p>
    <w:p>
      <w:r>
        <w:t xml:space="preserve"> , Ø L  t ± , ± ' f , C ' ˚ L t = , Û L ± C ~ » ± ,  f § § ' §</w:t>
        <w:br/>
        <w:br/>
        <w:t>p~˚'.</w:t>
        <w:br/>
        <w:br/>
      </w:r>
    </w:p>
    <w:p>
      <w:r>
        <w:br/>
        <w:br/>
        <w:br/>
        <w:br/>
        <w:br/>
        <w:br/>
        <w:br/>
        <w:br/>
        <w:br/>
        <w:br/>
        <w:br/>
        <w:t>.</w:t>
        <w:br/>
        <w:br/>
      </w:r>
    </w:p>
    <w:p>
      <w:r>
        <w:br/>
        <w:br/>
        <w:br/>
        <w:br/>
        <w:t>·ê´õ‹·ø˘¨¨õ?·S4†‹ïFê˘ï‹Sø?¨˘Søõ</w:t>
        <w:br/>
        <w:t>·S4?¨˘Sø</w:t>
        <w:br/>
        <w:br/>
        <w:br/>
        <w:t>øï?˘êê¨˘5Äüø4</w:t>
        <w:br/>
        <w:br/>
        <w:t>±C',</w:t>
        <w:br/>
        <w:br/>
        <w:br/>
        <w:t>?·S4</w:t>
        <w:br/>
        <w:t>†‹ïFê˘ï‹Sø</w:t>
        <w:br/>
        <w:br/>
        <w:br/>
        <w:br/>
        <w:t>?;ÄF5&gt;</w:t>
        <w:br/>
        <w:br/>
        <w:br/>
        <w:t>0</w:t>
        <w:br/>
        <w:br/>
      </w:r>
    </w:p>
    <w:p>
      <w:r>
        <w:t>‹´êÄï</w:t>
        <w:br/>
        <w:t>õ˙õ</w:t>
        <w:br/>
        <w:br/>
        <w:t>õ˝õ</w:t>
        <w:br/>
        <w:t>nïÄ´</w:t>
        <w:br/>
        <w:t>,?·S4†‹ïFê˘ï‹SøpÄÄp¨S,</w:t>
        <w:br/>
        <w:t>ÿ</w:t>
        <w:br/>
        <w:br/>
        <w:t>S4êÄï</w:t>
        <w:br/>
        <w:t>FSn˘¨</w:t>
        <w:br/>
        <w:t>n·?‹Ä·</w:t>
        <w:br/>
        <w:br/>
        <w:t>ˇ</w:t>
        <w:br/>
        <w:t>˙</w:t>
        <w:br/>
        <w:t>õõ?†‹¨FïS·ý</w:t>
        <w:br/>
        <w:br/>
        <w:br/>
        <w:t>˝&gt;</w:t>
        <w:br/>
        <w:t>ˆõ˙</w:t>
        <w:br/>
        <w:t>ïSï·</w:t>
        <w:br/>
        <w:t>õˇ</w:t>
        <w:br/>
        <w:t>?</w:t>
        <w:br/>
        <w:t>†´¨</w:t>
        <w:br/>
        <w:t>¨˘·p</w:t>
        <w:br/>
        <w:t>&lt;</w:t>
        <w:br/>
        <w:t>,S·,</w:t>
        <w:br/>
        <w:br/>
        <w:t>&lt;</w:t>
        <w:br/>
        <w:t>˙</w:t>
        <w:br/>
        <w:t>áy˙</w:t>
        <w:br/>
        <w:t>?ï‹´øÄ·ü*˘ï‹˘;¨S</w:t>
        <w:br/>
        <w:t>˝õ</w:t>
        <w:br/>
        <w:t>y˙</w:t>
        <w:br/>
        <w:br/>
        <w:t>˝õy˙</w:t>
        <w:br/>
        <w:br/>
        <w:t>ï‹˘;¨S</w:t>
        <w:br/>
        <w:t>˝õ</w:t>
        <w:br/>
        <w:t>;p-†‹S</w:t>
        <w:br/>
        <w:t>nÄ·øSï‹n</w:t>
        <w:br/>
        <w:t>S4</w:t>
        <w:br/>
        <w:br/>
        <w:br/>
        <w:t>á˝</w:t>
        <w:br/>
        <w:t>õõõõ&gt;</w:t>
        <w:br/>
        <w:t>õõõõõõ˙õ˝</w:t>
        <w:br/>
        <w:t>?</w:t>
        <w:br/>
        <w:t>;ÄF5</w:t>
        <w:br/>
        <w:t>&gt;</w:t>
        <w:br/>
        <w:t>˙õ˝</w:t>
        <w:br/>
        <w:t>?</w:t>
        <w:br/>
        <w:t>;ÄF5</w:t>
        <w:br/>
        <w:t>&gt;</w:t>
        <w:br/>
        <w:t>?</w:t>
        <w:br/>
        <w:br/>
        <w:br/>
        <w:t>&lt;</w:t>
        <w:br/>
        <w:t>˙</w:t>
        <w:br/>
        <w:t>,</w:t>
        <w:br/>
        <w:br/>
        <w:t>,˝õ&gt;</w:t>
        <w:br/>
        <w:t>?</w:t>
        <w:br/>
        <w:t>†´¨</w:t>
        <w:br/>
        <w:t>&gt;</w:t>
        <w:br/>
        <w:t>õõˆÿ</w:t>
        <w:br/>
        <w:t>˝</w:t>
        <w:br/>
        <w:br/>
      </w:r>
    </w:p>
    <w:p>
      <w:r>
        <w:br/>
        <w:br/>
        <w:br/>
        <w:br/>
        <w:br/>
        <w:t>‹´êÄïõ˙</w:t>
        <w:br/>
        <w:br/>
        <w:t>ê˘ï‹SøpÄÄp¨S-</w:t>
        <w:br/>
        <w:br/>
        <w:br/>
        <w:br/>
        <w:br/>
        <w:br/>
        <w:t>,±C',~ı'tLt=,</w:t>
        <w:br/>
        <w:t>?;ÄF5&gt;</w:t>
        <w:br/>
        <w:br/>
        <w:br/>
        <w:br/>
        <w:br/>
        <w:br/>
        <w:br/>
      </w:r>
    </w:p>
    <w:p>
      <w:r>
        <w:br/>
        <w:br/>
        <w:br/>
        <w:br/>
        <w:br/>
        <w:br/>
        <w:br/>
        <w:t>,±~</w:t>
        <w:br/>
        <w:br/>
        <w:t>ı~§±§.</w:t>
        <w:br/>
        <w:br/>
        <w:t>øï?˘êêø‹S´˘êüø</w:t>
        <w:br/>
        <w:t>0</w:t>
        <w:br/>
        <w:br/>
      </w:r>
    </w:p>
    <w:p>
      <w:r>
        <w:t>‹´êÄï</w:t>
        <w:br/>
        <w:t>õ˙õ</w:t>
        <w:br/>
        <w:br/>
        <w:t>õ˝õ</w:t>
        <w:br/>
        <w:t>nïÄ´</w:t>
        <w:br/>
        <w:t>,·S4,</w:t>
        <w:br/>
        <w:t>ÿ</w:t>
        <w:br/>
        <w:t>S4êÄï</w:t>
        <w:br/>
        <w:t>FSn˘¨</w:t>
        <w:br/>
        <w:t>˘ø5·?</w:t>
        <w:br/>
        <w:t>n·?‹Ä·</w:t>
        <w:br/>
        <w:t>ø‹S´˘ê</w:t>
        <w:br/>
        <w:t>ˇ</w:t>
        <w:br/>
        <w:t>ˆþõ</w:t>
        <w:br/>
        <w:br/>
        <w:t>?</w:t>
        <w:br/>
        <w:br/>
        <w:t>ü</w:t>
        <w:br/>
        <w:br/>
        <w:t>&gt;õ˙</w:t>
        <w:br/>
        <w:t>ïSï·</w:t>
        <w:br/>
        <w:t>õ˛</w:t>
        <w:br/>
        <w:t>õõõõ˙</w:t>
        <w:br/>
        <w:t>ï¨</w:t>
        <w:br/>
        <w:t>þõ</w:t>
        <w:br/>
        <w:t>á†êøþS4˘´ê¨Sü?Ä´</w:t>
        <w:br/>
        <w:t>‹·FS4ü†´¨á</w:t>
        <w:br/>
        <w:t>ý</w:t>
        <w:br/>
        <w:br/>
        <w:t>þõ</w:t>
        <w:br/>
        <w:t>·S-</w:t>
        <w:br/>
        <w:br/>
        <w:t>ˇ</w:t>
        <w:br/>
        <w:br/>
        <w:t>ˆý</w:t>
        <w:br/>
        <w:br/>
        <w:t>þõ</w:t>
        <w:br/>
        <w:t>,´Ä·†¨5,</w:t>
        <w:br/>
        <w:t>ý</w:t>
        <w:br/>
        <w:t>êï‹Äï‹5</w:t>
        <w:br/>
        <w:t>þõ</w:t>
        <w:br/>
        <w:t>•</w:t>
        <w:br/>
        <w:t>ý</w:t>
        <w:br/>
        <w:t>õõõõ˝ý</w:t>
        <w:br/>
        <w:t>õõ˚ÿ</w:t>
        <w:br/>
        <w:t>˝</w:t>
        <w:br/>
        <w:br/>
        <w:br/>
        <w:t>.</w:t>
        <w:br/>
        <w:br/>
        <w:br/>
        <w:br/>
        <w:br/>
        <w:t>,;»t±L~t0</w:t>
        <w:br/>
        <w:br/>
      </w:r>
    </w:p>
    <w:p>
      <w:r>
        <w:t>‹´êÄï</w:t>
        <w:br/>
        <w:br/>
        <w:t>nïÄ´</w:t>
        <w:br/>
        <w:br/>
        <w:t>ÿ</w:t>
        <w:br/>
        <w:t>S4êÄï</w:t>
        <w:br/>
        <w:t>˘ø5·?</w:t>
        <w:br/>
        <w:t>n·?‹Ä·</w:t>
        <w:br/>
        <w:br/>
        <w:t>ˇ</w:t>
        <w:br/>
        <w:t>ˆþõ</w:t>
        <w:br/>
        <w:br/>
        <w:t>?</w:t>
        <w:br/>
        <w:br/>
        <w:t>ü</w:t>
        <w:br/>
        <w:br/>
        <w:t>&gt;õ˙</w:t>
        <w:br/>
        <w:t>?Ä·ø</w:t>
        <w:br/>
        <w:t>õêÄøøõ&lt;õ</w:t>
        <w:br/>
        <w:t>˘-˘‹</w:t>
        <w:br/>
        <w:br/>
        <w:t>ˇˆÿ</w:t>
        <w:br/>
        <w:t>?Ä·ø</w:t>
        <w:br/>
        <w:br/>
        <w:t>þõ</w:t>
        <w:br/>
        <w:br/>
        <w:t>ü</w:t>
        <w:br/>
        <w:br/>
        <w:t>õ&lt;õ</w:t>
        <w:br/>
        <w:t>êÄøøü</w:t>
        <w:br/>
        <w:t>´˘ê</w:t>
        <w:br/>
        <w:t>ˇ</w:t>
        <w:br/>
        <w:t>ˇ</w:t>
        <w:br/>
        <w:t>êÄø</w:t>
        <w:br/>
        <w:t>ˆõ&lt;&gt;</w:t>
        <w:br/>
        <w:t>õˇ˙</w:t>
        <w:br/>
        <w:t>ï¨</w:t>
        <w:br/>
        <w:t>þõ</w:t>
        <w:br/>
        <w:t>á†êøþS4˘´ê¨Sü?Ä´;¨Äp</w:t>
        <w:br/>
        <w:t>y</w:t>
        <w:br/>
        <w:t>˙êÄøüø¨p˝</w:t>
        <w:br/>
        <w:t>‹·FS4ü†´¨á</w:t>
        <w:br/>
        <w:t>ý</w:t>
        <w:br/>
        <w:br/>
        <w:t>þõ</w:t>
        <w:br/>
        <w:t>êÄøü</w:t>
        <w:br/>
        <w:br/>
        <w:t>ü</w:t>
        <w:br/>
        <w:br/>
        <w:t>ý</w:t>
        <w:br/>
        <w:br/>
        <w:t>þõ</w:t>
        <w:br/>
        <w:t>,5S˘ï¨5,</w:t>
        <w:br/>
        <w:t>ý</w:t>
        <w:br/>
        <w:t>êï‹Äï‹5</w:t>
        <w:br/>
        <w:t>þõ</w:t>
        <w:br/>
        <w:br/>
        <w:t>ý</w:t>
        <w:br/>
        <w:t>õõ˝ˆˆÿ</w:t>
        <w:br/>
        <w:t>?Ä·ø</w:t>
        <w:br/>
        <w:br/>
        <w:t>êÄøø˛</w:t>
        <w:br/>
        <w:br/>
        <w:t>˚ü</w:t>
        <w:br/>
        <w:br/>
        <w:t>ü</w:t>
        <w:br/>
        <w:br/>
        <w:t>ÿ</w:t>
        <w:br/>
        <w:t>?Ä·ø</w:t>
        <w:br/>
        <w:br/>
        <w:t>þõ</w:t>
        <w:br/>
        <w:br/>
        <w:t>ü</w:t>
        <w:br/>
        <w:br/>
        <w:t>˛</w:t>
        <w:br/>
        <w:br/>
        <w:t>˚õ&lt;õ˙</w:t>
        <w:br/>
        <w:t>ï¨</w:t>
        <w:br/>
        <w:t>þõ</w:t>
        <w:br/>
        <w:t>á†êøþS4˘´ê¨Sü?Ä´;¨Äp</w:t>
        <w:br/>
        <w:t>‹·FS4ü†´¨á</w:t>
        <w:br/>
        <w:t>ý</w:t>
        <w:br/>
        <w:br/>
        <w:br/>
        <w:br/>
      </w:r>
    </w:p>
    <w:p>
      <w:r>
        <w:br/>
        <w:t>þõ</w:t>
        <w:br/>
        <w:t>,-SS¢¨5,</w:t>
        <w:br/>
        <w:t>ý</w:t>
        <w:br/>
        <w:t>êï‹Äï‹5</w:t>
        <w:br/>
        <w:t>þõ</w:t>
        <w:br/>
        <w:br/>
        <w:t>ý</w:t>
        <w:br/>
        <w:t>õõ˝ÿ</w:t>
        <w:br/>
        <w:t>?Ä·ø</w:t>
        <w:br/>
        <w:t>õïSø¨õ&lt;õ</w:t>
        <w:br/>
        <w:br/>
        <w:t>ïSï·</w:t>
        <w:br/>
        <w:t>õïSø¨ÿ</w:t>
        <w:br/>
        <w:t>˝</w:t>
        <w:br/>
        <w:br/>
        <w:br/>
        <w:br/>
        <w:br/>
        <w:br/>
        <w:t>S4êÄï</w:t>
        <w:br/>
        <w:t>FSn˘¨</w:t>
        <w:br/>
        <w:t>˘ø5·?</w:t>
        <w:br/>
        <w:t>n·?‹Ä·</w:t>
        <w:br/>
        <w:t>ø‹S´˘ê</w:t>
        <w:br/>
        <w:t>ˇ</w:t>
        <w:br/>
        <w:t>ˆþõ</w:t>
        <w:br/>
        <w:br/>
        <w:t>?</w:t>
        <w:br/>
        <w:br/>
        <w:t>ü</w:t>
        <w:br/>
        <w:br/>
        <w:t>&gt;õ˙</w:t>
        <w:br/>
        <w:t>?Ä·ø</w:t>
        <w:br/>
        <w:br/>
        <w:t>˘-˘‹</w:t>
        <w:br/>
        <w:br/>
        <w:t>ˇˆÿ</w:t>
        <w:br/>
        <w:br/>
      </w:r>
    </w:p>
    <w:p>
      <w:r>
        <w:t>ïSï·</w:t>
        <w:br/>
        <w:t>õ˛</w:t>
        <w:br/>
        <w:t>õõõõ˙</w:t>
        <w:br/>
        <w:t>ï¨</w:t>
        <w:br/>
        <w:t>þõ</w:t>
        <w:br/>
        <w:t>á†êøþS4˘´ê¨Sü?Ä´</w:t>
        <w:br/>
        <w:t>‹·FS4ü†´¨á</w:t>
        <w:br/>
        <w:t>ý</w:t>
        <w:br/>
        <w:br/>
        <w:t>þõ</w:t>
        <w:br/>
        <w:t>·S-</w:t>
        <w:br/>
        <w:br/>
        <w:t>ˇˆý</w:t>
        <w:br/>
        <w:br/>
        <w:t>þõ</w:t>
        <w:br/>
        <w:t>,´Ä·†¨5,</w:t>
        <w:br/>
        <w:t>ý</w:t>
        <w:br/>
        <w:t>êï‹Äï‹5</w:t>
        <w:br/>
        <w:t>þõ</w:t>
        <w:br/>
        <w:t>•</w:t>
        <w:br/>
        <w:t>ý</w:t>
        <w:br/>
        <w:t>õõõõ˝ý</w:t>
        <w:br/>
        <w:br/>
        <w:t>õõ˚ÿ</w:t>
        <w:br/>
        <w:t>˝</w:t>
        <w:br/>
        <w:br/>
        <w:br/>
        <w:br/>
        <w:br/>
        <w:t>ø‹S´˘êü4´¨</w:t>
        <w:br/>
        <w:t>,f',~tØ't±L~t</w:t>
        <w:br/>
        <w:br/>
        <w:t>L§§»'</w:t>
        <w:br/>
        <w:br/>
        <w:t>·ê´õï·õFS*</w:t>
        <w:br/>
        <w:t>,fL`'0</w:t>
        <w:br/>
        <w:br/>
      </w:r>
    </w:p>
    <w:p>
      <w:r>
        <w:br/>
        <w:t>˛˛üüü´S˘F˘˘‹F˚˚ïÄS,õ‹øõ´‹øø‹·p</w:t>
        <w:br/>
        <w:t>S4êÄïSFõn·?‹Ä·</w:t>
        <w:br/>
        <w:br/>
        <w:t>ïSí‹ïSFõ-‹†õ,ÄêþõS4êÄï,õ?Ä·n‹pü</w:t>
        <w:br/>
        <w:br/>
        <w:t>·ê´õï·õ;‹¨F</w:t>
        <w:br/>
        <w:t>3</w:t>
        <w:br/>
        <w:br/>
        <w:br/>
        <w:t>·S4ü?Ä·n‹pü´œø</w:t>
        <w:br/>
        <w:t>f',±~,§'±,±C',~»±ı»±,±~,</w:t>
        <w:br/>
        <w:t>S4êÄï</w:t>
        <w:br/>
        <w:br/>
        <w:t>?Ä·ø</w:t>
        <w:br/>
        <w:br/>
        <w:t>õÄêþõ,S4êÄï,ý</w:t>
        <w:br/>
        <w:t>Äê</w:t>
        <w:br/>
        <w:t>þõêïÄ?Søøü</w:t>
        <w:br/>
        <w:t>S·*</w:t>
        <w:br/>
        <w:t>ü</w:t>
        <w:br/>
        <w:br/>
        <w:t>õ&lt;&lt;&lt;õ</w:t>
        <w:br/>
        <w:t>,êïÄF?‹Ä·,</w:t>
        <w:br/>
        <w:t>õõ</w:t>
        <w:br/>
        <w:t>,S4êÄï,</w:t>
        <w:br/>
        <w:t>õþõ</w:t>
        <w:br/>
        <w:t>·FSn‹·SF</w:t>
        <w:br/>
        <w:t>ý</w:t>
        <w:br/>
        <w:br/>
        <w:t>˝ÿ</w:t>
        <w:br/>
        <w:br/>
      </w:r>
    </w:p>
    <w:p>
      <w:r>
        <w:br/>
        <w:t>†êþ</w:t>
        <w:br/>
        <w:br/>
        <w:br/>
        <w:t>·ê´õï·</w:t>
        <w:br/>
        <w:t>;‹¨Fõ@@õ·ê4õ†êøSï*SïõüÄ</w:t>
        <w:br/>
        <w:br/>
        <w:br/>
        <w:t>,æ~»,§C~»f˚</w:t>
        <w:br/>
        <w:br/>
        <w:t xml:space="preserve"> , § p f f / , = ' t ' ± ' ˚ , § L ± ' p ı</w:t>
        <w:br/>
        <w:br/>
      </w:r>
    </w:p>
    <w:p>
      <w:r>
        <w:br/>
        <w:br/>
        <w:br/>
        <w:br/>
        <w:t>ïÄ;Äøü4</w:t>
        <w:br/>
        <w:br/>
        <w:t>ïÄ;Äøü4</w:t>
        <w:br/>
        <w:br/>
        <w:br/>
        <w:br/>
        <w:t>ïÄ;Äøü4</w:t>
        <w:br/>
        <w:br/>
        <w:t>,æ</w:t>
        <w:br/>
        <w:br/>
        <w:t>˘êêïÄ;Äøü4</w:t>
        <w:br/>
        <w:t>0</w:t>
        <w:br/>
        <w:br/>
      </w:r>
    </w:p>
    <w:p>
      <w:r>
        <w:br/>
        <w:br/>
        <w:br/>
        <w:br/>
        <w:t>ø‹S´˘êü4´¨</w:t>
        <w:br/>
        <w:br/>
        <w:br/>
        <w:t>ïÄ;Äøü4</w:t>
        <w:br/>
        <w:t>,~t±'t±§,±~,C'`</w:t>
        <w:br/>
        <w:br/>
        <w:br/>
        <w:br/>
        <w:t>~~f</w:t>
        <w:br/>
        <w:t>.</w:t>
        <w:br/>
        <w:br/>
      </w:r>
    </w:p>
    <w:p>
      <w:r>
        <w:br/>
        <w:br/>
        <w:br/>
        <w:br/>
        <w:br/>
        <w:br/>
        <w:br/>
        <w:br/>
        <w:t>ø‹S´˘êü4´¨</w:t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.</w:t>
        <w:br/>
        <w:br/>
      </w:r>
    </w:p>
    <w:p>
      <w:r>
        <w:br/>
        <w:br/>
        <w:br/>
        <w:br/>
        <w:br/>
        <w:br/>
        <w:br/>
        <w:br/>
        <w:t>øï?˘êê·ÄnÄ·Füø4</w:t>
        <w:br/>
        <w:t>0</w:t>
        <w:br/>
        <w:t>‹´êÄï</w:t>
        <w:br/>
        <w:br/>
        <w:t>nïÄ´</w:t>
        <w:br/>
        <w:t>,·S4¨‹·¢,</w:t>
        <w:br/>
        <w:t>ÿ</w:t>
        <w:br/>
        <w:t>‹´êÄï</w:t>
        <w:br/>
        <w:t>5êS</w:t>
        <w:br/>
        <w:t>õ˙õ</w:t>
        <w:br/>
        <w:br/>
        <w:t>õ˝õ</w:t>
        <w:br/>
        <w:t>nïÄ´</w:t>
        <w:br/>
        <w:t>,·S4</w:t>
        <w:br/>
        <w:t>5êSø,</w:t>
        <w:br/>
        <w:t>ÿ</w:t>
        <w:br/>
        <w:t>S4êÄï</w:t>
        <w:br/>
        <w:t>?Ä·ø</w:t>
        <w:br/>
        <w:t>´S˘F˘˘</w:t>
        <w:br/>
        <w:t>þõ</w:t>
        <w:br/>
        <w:br/>
        <w:t>õ&lt;õ˙</w:t>
        <w:br/>
        <w:t>‹¨S</w:t>
        <w:br/>
        <w:t>þõ</w:t>
        <w:br/>
        <w:br/>
        <w:t>ý</w:t>
        <w:br/>
        <w:t>˝ÿ</w:t>
        <w:br/>
        <w:t>S4êÄï</w:t>
        <w:br/>
        <w:t>FSn˘¨</w:t>
        <w:br/>
        <w:t>n·?‹Ä·</w:t>
        <w:br/>
        <w:br/>
        <w:t>ˇ</w:t>
        <w:br/>
        <w:t>ˆõ˙</w:t>
        <w:br/>
        <w:t>ïSï·</w:t>
        <w:br/>
        <w:t>õˇ</w:t>
        <w:br/>
        <w:t>?</w:t>
        <w:br/>
        <w:t>F‹*</w:t>
        <w:br/>
        <w:br/>
        <w:t>&lt;</w:t>
        <w:br/>
        <w:t>,´5†…õn¨S4õ‹S´ø</w:t>
        <w:br/>
        <w:br/>
      </w:r>
    </w:p>
    <w:p>
      <w:r>
        <w:t>?S·Sïõœø‹n5?S·SïõS4?S·Sï,</w:t>
        <w:br/>
        <w:t>&gt;</w:t>
        <w:br/>
        <w:t>?</w:t>
        <w:br/>
        <w:t>F‹*</w:t>
        <w:br/>
        <w:br/>
        <w:t>&lt;</w:t>
        <w:br/>
        <w:t>,êïÄøSõêïÄøS4¨õ</w:t>
        <w:br/>
        <w:t>F˘ï¢þêïÄøS‹·*Sï,</w:t>
        <w:br/>
        <w:t>&gt;</w:t>
        <w:br/>
        <w:t>?</w:t>
        <w:br/>
        <w:t>†•</w:t>
        <w:br/>
        <w:br/>
        <w:t>&lt;</w:t>
        <w:br/>
        <w:t>,´ï…õ</w:t>
        <w:br/>
        <w:t>S4…4¨,</w:t>
        <w:br/>
        <w:t>&gt;</w:t>
        <w:br/>
        <w:br/>
        <w:t>?</w:t>
        <w:br/>
        <w:t>†•</w:t>
        <w:br/>
        <w:t>&gt;</w:t>
        <w:br/>
        <w:t>?</w:t>
        <w:br/>
        <w:t>ê</w:t>
        <w:br/>
        <w:br/>
        <w:t>&lt;</w:t>
        <w:br/>
        <w:t>,S4´F,</w:t>
        <w:br/>
        <w:t>&gt;</w:t>
        <w:br/>
        <w:br/>
        <w:br/>
        <w:t>?</w:t>
        <w:br/>
        <w:br/>
        <w:br/>
        <w:t>&lt;</w:t>
        <w:br/>
        <w:t>,ï˘?¢‹·p</w:t>
        <w:br/>
        <w:br/>
        <w:t>†ïSn</w:t>
        <w:br/>
        <w:t>&lt;</w:t>
        <w:br/>
        <w:t>,,</w:t>
        <w:br/>
        <w:t>&gt;</w:t>
        <w:br/>
        <w:br/>
        <w:t>?</w:t>
        <w:br/>
        <w:br/>
        <w:t>&gt;</w:t>
        <w:br/>
        <w:t>?</w:t>
        <w:br/>
        <w:t>ê</w:t>
        <w:br/>
        <w:t>&gt;</w:t>
        <w:br/>
        <w:t>?</w:t>
        <w:br/>
        <w:t>F‹*</w:t>
        <w:br/>
        <w:t>&gt;</w:t>
        <w:br/>
        <w:t>?</w:t>
        <w:br/>
        <w:t>F‹*</w:t>
        <w:br/>
        <w:t>&gt;</w:t>
        <w:br/>
        <w:t>õõˆÿ</w:t>
        <w:br/>
        <w:t>˝</w:t>
        <w:br/>
        <w:br/>
        <w:br/>
        <w:br/>
        <w:t>´‹øøêS¨¨SFï¨</w:t>
        <w:br/>
        <w:br/>
        <w:br/>
      </w:r>
    </w:p>
    <w:p>
      <w:r>
        <w:t xml:space="preserve"> t , » t ~ L = L t f ,    , ı = '</w:t>
        <w:br/>
        <w:br/>
        <w:br/>
        <w:br/>
        <w:br/>
        <w:t>øï?˘êêp¨Ä;˘¨</w:t>
        <w:br/>
        <w:t>SïïÄïüø4</w:t>
        <w:br/>
        <w:t>0</w:t>
        <w:br/>
        <w:t>,øSõ?¨‹S·,</w:t>
        <w:br/>
        <w:t>ÿ</w:t>
        <w:br/>
        <w:t>S4êÄï</w:t>
        <w:br/>
        <w:t>FSn˘¨</w:t>
        <w:br/>
        <w:t>n·?‹Ä·</w:t>
        <w:br/>
        <w:br/>
        <w:t>ˇ</w:t>
        <w:br/>
        <w:t>˙</w:t>
        <w:br/>
        <w:t>õõSïïÄïý</w:t>
        <w:br/>
        <w:t>õõïSøSý</w:t>
        <w:br/>
        <w:t>˝þõ˙</w:t>
        <w:br/>
        <w:br/>
      </w:r>
    </w:p>
    <w:p>
      <w:r>
        <w:t>õõSïïÄïþõ</w:t>
        <w:br/>
        <w:br/>
        <w:t>õ@õ˙õF‹pSøþõ</w:t>
        <w:br/>
        <w:t>øï‹·p</w:t>
        <w:br/>
        <w:t>õ˝ÿ</w:t>
        <w:br/>
        <w:t>õõïSøSþõˇˆõ&lt;&gt;õ</w:t>
        <w:br/>
        <w:t>*Ä‹F</w:t>
        <w:br/>
        <w:t>ÿ</w:t>
        <w:br/>
        <w:t>˝</w:t>
        <w:br/>
        <w:t>ˆõ˙</w:t>
        <w:br/>
        <w:t>?Ä·øÄ¨S</w:t>
        <w:br/>
        <w:t>ü</w:t>
        <w:br/>
        <w:t>SïïÄï</w:t>
        <w:br/>
        <w:t>ˇSïïÄïˆÿ</w:t>
        <w:br/>
        <w:t>ïSï·</w:t>
        <w:br/>
        <w:t>õˇ</w:t>
        <w:br/>
        <w:t>?</w:t>
        <w:br/>
        <w:t>†´¨</w:t>
        <w:br/>
        <w:t>¨˘·p</w:t>
        <w:br/>
        <w:t>&lt;</w:t>
        <w:br/>
        <w:t>,S·,</w:t>
        <w:br/>
        <w:br/>
        <w:t>&lt;</w:t>
        <w:br/>
        <w:t>,;p-†‹SõnÄ·øSï‹nõ</w:t>
        <w:br/>
        <w:br/>
        <w:t>õõõõ&gt;</w:t>
        <w:br/>
        <w:t>?</w:t>
        <w:br/>
        <w:t>;ÄF5</w:t>
        <w:br/>
        <w:t>&gt;</w:t>
        <w:br/>
        <w:t>?</w:t>
        <w:br/>
        <w:t>F‹*</w:t>
        <w:br/>
        <w:br/>
        <w:t>&lt;</w:t>
        <w:br/>
        <w:t>,êïÄøSõ</w:t>
        <w:br/>
        <w:t>F˘ï¢þêïÄøS‹·*Sïõ´4˘Äõn¨S4õ´‹·†</w:t>
        <w:br/>
        <w:t>ø?ïSS·õn¨S4?Ä¨õ‹S´ø?S·Sïõœø‹n5</w:t>
        <w:br/>
        <w:t>?S·SïõS4?S·Sï,</w:t>
        <w:br/>
        <w:t>&gt;</w:t>
        <w:br/>
        <w:t>?</w:t>
        <w:br/>
        <w:t>†•</w:t>
        <w:br/>
        <w:br/>
        <w:t>&lt;</w:t>
        <w:br/>
        <w:t>,´ï…õ‹·¨‹·S</w:t>
        <w:br/>
        <w:t>;¨Ä?¢õêï…õS4…4¨õnÄ·øS´‹;Ä¨F,</w:t>
        <w:br/>
        <w:t>&gt;</w:t>
        <w:br/>
        <w:br/>
        <w:t>-ïÄ·pü</w:t>
        <w:br/>
        <w:t>?</w:t>
        <w:br/>
        <w:t>†•</w:t>
        <w:br/>
        <w:t>&gt;</w:t>
        <w:br/>
        <w:t>?</w:t>
        <w:br/>
        <w:t>F‹*</w:t>
        <w:br/>
        <w:br/>
        <w:t>&lt;</w:t>
        <w:br/>
        <w:t>,‹·¨‹·S</w:t>
        <w:br/>
        <w:t>;¨Ä?¢,</w:t>
        <w:br/>
        <w:t>&gt;</w:t>
        <w:br/>
        <w:t>?</w:t>
        <w:br/>
        <w:t>ê</w:t>
        <w:br/>
        <w:br/>
        <w:t>&lt;</w:t>
        <w:br/>
        <w:t>,S4´F,</w:t>
        <w:br/>
        <w:t>&gt;</w:t>
        <w:br/>
        <w:t>?</w:t>
        <w:br/>
        <w:t>;Ä·</w:t>
        <w:br/>
        <w:br/>
        <w:t>&lt;</w:t>
        <w:br/>
        <w:t>,nÄ·</w:t>
        <w:br/>
        <w:br/>
        <w:br/>
      </w:r>
    </w:p>
    <w:p>
      <w:r>
        <w:br/>
        <w:t>&lt;</w:t>
        <w:br/>
        <w:t>˙ˇˆ</w:t>
        <w:br/>
        <w:t>õ&lt;&gt;</w:t>
        <w:br/>
        <w:t>ïSøSˇˆ˝</w:t>
        <w:br/>
        <w:t>õõõõõõõõõõõõõõ&gt;</w:t>
        <w:br/>
        <w:br/>
        <w:t>?</w:t>
        <w:br/>
        <w:t>;Ä·</w:t>
        <w:br/>
        <w:t>&gt;</w:t>
        <w:br/>
        <w:t>˙,õ,˝</w:t>
        <w:br/>
        <w:t>õõõõõõõõõõõõõõÄï˙,õ,˝</w:t>
        <w:br/>
        <w:t>?</w:t>
        <w:br/>
        <w:t>˘</w:t>
        <w:br/>
        <w:br/>
        <w:t>&lt;</w:t>
        <w:br/>
        <w:t>,ï˘?¢‹·p</w:t>
        <w:br/>
        <w:br/>
        <w:t>†ïSn</w:t>
        <w:br/>
        <w:t>&lt;</w:t>
        <w:br/>
        <w:t>,,</w:t>
        <w:br/>
        <w:t>&gt;</w:t>
        <w:br/>
        <w:t>õõõõõõõõõõõõõõõõpÄõ†Ä´S</w:t>
        <w:br/>
        <w:t>?</w:t>
        <w:br/>
        <w:t>˘</w:t>
        <w:br/>
        <w:t>&gt;</w:t>
        <w:br/>
        <w:t>õõõõõõõõõõõõõõü</w:t>
        <w:br/>
        <w:t>?</w:t>
        <w:br/>
        <w:t>ê</w:t>
        <w:br/>
        <w:t>&gt;</w:t>
        <w:br/>
        <w:t>?</w:t>
        <w:br/>
        <w:t>F‹*</w:t>
        <w:br/>
        <w:t>&gt;</w:t>
        <w:br/>
        <w:t>?</w:t>
        <w:br/>
        <w:t>F‹*</w:t>
        <w:br/>
        <w:t>&gt;</w:t>
        <w:br/>
        <w:t>?</w:t>
        <w:br/>
        <w:t>;ÄF5</w:t>
        <w:br/>
        <w:t>&gt;</w:t>
        <w:br/>
        <w:t>?</w:t>
        <w:br/>
        <w:t>†´¨</w:t>
        <w:br/>
        <w:t>&gt;</w:t>
        <w:br/>
        <w:t>õõˆÿ</w:t>
        <w:br/>
        <w:t>˝</w:t>
        <w:br/>
        <w:br/>
      </w:r>
    </w:p>
    <w:p>
      <w:r>
        <w:t xml:space="preserve"> ,  f t ˚ , ' ~ , ı = '</w:t>
        <w:br/>
        <w:br/>
        <w:t>æ</w:t>
        <w:br/>
        <w:br/>
        <w:t>·ê´õï·õ;‹¨Fõ@@õ·ê4õ†êøSï*Sïõü</w:t>
        <w:br/>
        <w:t>Ä</w:t>
        <w:br/>
        <w:br/>
        <w:br/>
        <w:t>ïÄS</w:t>
        <w:br/>
        <w:br/>
        <w:br/>
      </w:r>
    </w:p>
    <w:p>
      <w:r>
        <w:br/>
        <w:br/>
        <w:br/>
        <w:br/>
        <w:t>»§',</w:t>
        <w:br/>
        <w:t>ÄêS·pï˘ê†‹´˘pS</w:t>
        <w:br/>
        <w:t>,f',~tØ't±L~t</w:t>
        <w:br/>
        <w:br/>
        <w:br/>
        <w:t>ÄêS·pï˘ê†‹´˘pSüê·p</w:t>
        <w:br/>
        <w:br/>
        <w:br/>
        <w:br/>
        <w:br/>
        <w:t>,~]'±,±~,±C',</w:t>
        <w:br/>
        <w:t>´S˘F˘˘</w:t>
        <w:br/>
        <w:t>,~]'±</w:t>
        <w:br/>
        <w:t>.</w:t>
        <w:br/>
        <w:br/>
        <w:br/>
        <w:br/>
        <w:br/>
        <w:t>Lt,</w:t>
        <w:br/>
        <w:t>øï?˘êê¨˘5Äüø4</w:t>
        <w:br/>
        <w:t>0</w:t>
        <w:br/>
        <w:t>8,</w:t>
        <w:br/>
        <w:t>8,</w:t>
        <w:br/>
        <w:br/>
      </w:r>
    </w:p>
    <w:p>
      <w:r>
        <w:t>S4êÄï</w:t>
        <w:br/>
        <w:t>?Ä·ø</w:t>
        <w:br/>
        <w:t>´S˘F˘˘</w:t>
        <w:br/>
        <w:t>þõ</w:t>
        <w:br/>
        <w:br/>
        <w:t>õ&lt;õ˙</w:t>
        <w:br/>
        <w:br/>
        <w:br/>
        <w:t>þõ</w:t>
        <w:br/>
        <w:t>·S-</w:t>
        <w:br/>
        <w:br/>
        <w:t>ˇ</w:t>
        <w:br/>
        <w:t>,†êøþ</w:t>
        <w:br/>
        <w:t>S4˘´ê¨Sü?Ä´,</w:t>
        <w:br/>
        <w:t>ˆý</w:t>
        <w:br/>
        <w:br/>
        <w:t>þõ˙</w:t>
        <w:br/>
        <w:t>‹´˘pSø</w:t>
        <w:br/>
        <w:t>þõ˛</w:t>
        <w:br/>
        <w:t>õõõõõõ˙</w:t>
        <w:br/>
        <w:t>ï¨</w:t>
        <w:br/>
        <w:t>þõ</w:t>
        <w:br/>
        <w:t>,˘øøSø‹´˘pSøø‹S</w:t>
        <w:br/>
        <w:t>ÄêS·pï˘ê†üê·p,</w:t>
        <w:br/>
        <w:t>ýõ</w:t>
        <w:br/>
        <w:br/>
        <w:br/>
        <w:br/>
        <w:t>-‹F†</w:t>
        <w:br/>
        <w:t>þõ</w:t>
        <w:br/>
        <w:t>•—ƒ–</w:t>
        <w:br/>
        <w:t>ý</w:t>
        <w:br/>
        <w:t>†S‹p†</w:t>
        <w:br/>
        <w:t>þõ</w:t>
        <w:br/>
        <w:t>⁄⁄⁄</w:t>
        <w:br/>
        <w:t>ý</w:t>
        <w:br/>
        <w:t>˘¨</w:t>
        <w:br/>
        <w:t>þõ</w:t>
        <w:br/>
        <w:br/>
        <w:t>ý</w:t>
        <w:br/>
        <w:t>õõõõõõ˝ý</w:t>
        <w:br/>
        <w:t>õõõõ˚ý</w:t>
        <w:br/>
        <w:t>¨Ä?˘¨S</w:t>
        <w:br/>
        <w:t>þõ</w:t>
        <w:br/>
        <w:t>,S·,</w:t>
        <w:br/>
        <w:t>ý</w:t>
        <w:br/>
        <w:t>5êS</w:t>
        <w:br/>
        <w:t>þõ</w:t>
        <w:br/>
        <w:t>,-S;ø‹S,</w:t>
        <w:br/>
        <w:t>ý</w:t>
        <w:br/>
        <w:t>õõ˝ý</w:t>
        <w:br/>
        <w:t>˝ÿ</w:t>
        <w:br/>
        <w:br/>
      </w:r>
    </w:p>
    <w:p>
      <w:r>
        <w:br/>
        <w:br/>
        <w:br/>
        <w:t>~t</w:t>
        <w:br/>
        <w:br/>
        <w:t>ê;¨‹?˘øøSø</w:t>
        <w:br/>
        <w:t>‹´˘pSøø‹SÄêS·pï˘ê†üê·p</w:t>
        <w:br/>
        <w:t>.</w:t>
        <w:br/>
        <w:br/>
        <w:br/>
        <w:br/>
        <w:br/>
        <w:br/>
        <w:br/>
        <w:br/>
        <w:br/>
        <w:t>øï?˘êê;¨Äp</w:t>
        <w:br/>
        <w:t>¨˘5Äüø4</w:t>
        <w:br/>
        <w:t>0</w:t>
        <w:br/>
        <w:br/>
      </w:r>
    </w:p>
    <w:p>
      <w:r>
        <w:t>S4êÄï</w:t>
        <w:br/>
        <w:t>?Ä·ø</w:t>
        <w:br/>
        <w:t>´S˘F˘˘</w:t>
        <w:br/>
        <w:t>þõ</w:t>
        <w:br/>
        <w:br/>
        <w:t>õ&lt;õ˙</w:t>
        <w:br/>
        <w:t>‹¨S</w:t>
        <w:br/>
        <w:t>þõ˙</w:t>
        <w:br/>
        <w:t>S´ê¨˘S</w:t>
        <w:br/>
        <w:t>þõ</w:t>
        <w:br/>
        <w:br/>
        <w:t>·˘´Sá</w:t>
        <w:br/>
        <w:t>ý</w:t>
        <w:br/>
        <w:t>FSn˘¨</w:t>
        <w:br/>
        <w:t>þõ</w:t>
        <w:br/>
        <w:br/>
        <w:t>ý</w:t>
        <w:br/>
        <w:t>õõ˝ý</w:t>
        <w:br/>
        <w:t>FSø?ï‹ê‹Ä·</w:t>
        <w:br/>
        <w:t>þõ</w:t>
        <w:br/>
        <w:br/>
        <w:t>ý</w:t>
        <w:br/>
        <w:br/>
        <w:t>þõ˙</w:t>
        <w:br/>
        <w:t>‹´˘pSø</w:t>
        <w:br/>
        <w:t>þõ˛</w:t>
        <w:br/>
        <w:t>õõõõõõ˙</w:t>
        <w:br/>
        <w:t>ï¨</w:t>
        <w:br/>
        <w:t>þõ</w:t>
        <w:br/>
        <w:t>,˘øøSø‹´˘pSøø‹S</w:t>
        <w:br/>
        <w:t>ÄêS·pï˘ê†üê·p,</w:t>
        <w:br/>
        <w:t>ýõ</w:t>
        <w:br/>
        <w:br/>
        <w:br/>
        <w:br/>
        <w:t>-‹F†</w:t>
        <w:br/>
        <w:t>þõ</w:t>
        <w:br/>
        <w:t>•—ƒ–</w:t>
        <w:br/>
        <w:t>ý</w:t>
        <w:br/>
        <w:t>†S‹p†</w:t>
        <w:br/>
        <w:t>þõ</w:t>
        <w:br/>
        <w:t>⁄⁄⁄</w:t>
        <w:br/>
        <w:t>ý</w:t>
        <w:br/>
        <w:t>˘¨</w:t>
        <w:br/>
        <w:t>þõ</w:t>
        <w:br/>
        <w:br/>
        <w:t>ý</w:t>
        <w:br/>
        <w:t>õõõõõõ˝ý</w:t>
        <w:br/>
        <w:t>õõõõ˚ý</w:t>
        <w:br/>
        <w:t>¨Ä?˘¨S</w:t>
        <w:br/>
        <w:t>þõ</w:t>
        <w:br/>
        <w:t>,S·,</w:t>
        <w:br/>
        <w:t>ý</w:t>
        <w:br/>
        <w:t>5êS</w:t>
        <w:br/>
        <w:t>þõ</w:t>
        <w:br/>
        <w:t>,˘ï‹?¨S,</w:t>
        <w:br/>
        <w:t>ý</w:t>
        <w:br/>
        <w:t>õõ˝ý</w:t>
        <w:br/>
        <w:t>˝ÿ</w:t>
        <w:br/>
        <w:br/>
      </w:r>
    </w:p>
    <w:p>
      <w:r>
        <w:br/>
        <w:t>?´S˘&gt;</w:t>
        <w:br/>
        <w:br/>
        <w:t>?†S˘F&gt;</w:t>
        <w:br/>
        <w:br/>
        <w:br/>
        <w:t xml:space="preserve"> ı '  L ; æ L t = , ± C ' , ~ ı ' t ı C , L p = ' § , § ' ± , f f , ± C '</w:t>
        <w:br/>
        <w:t>~ = 0 L p = ' , t ˚ , ± Û L ± ± ' 0 L p = ' , p ' ± , ± = §</w:t>
        <w:br/>
        <w:br/>
        <w:br/>
        <w:br/>
        <w:br/>
        <w:t>,~]'±,±~,±C',</w:t>
        <w:br/>
        <w:t>´S˘F˘˘</w:t>
        <w:br/>
        <w:br/>
        <w:t>ü´F4</w:t>
        <w:br/>
        <w:t>,f'0</w:t>
        <w:br/>
        <w:br/>
      </w:r>
    </w:p>
    <w:p>
      <w:r>
        <w:t>S4êÄï</w:t>
        <w:br/>
        <w:t>?Ä·ø</w:t>
        <w:br/>
        <w:t>õ´S˘F˘˘õ&lt;õ˙</w:t>
        <w:br/>
        <w:t>‹¨S</w:t>
        <w:br/>
        <w:t>þõ</w:t>
        <w:br/>
        <w:br/>
        <w:t>ý</w:t>
        <w:br/>
        <w:t>FSø?ï‹ê‹Ä·</w:t>
        <w:br/>
        <w:t>þõ</w:t>
        <w:br/>
        <w:br/>
        <w:t>êÄøü,</w:t>
        <w:br/>
        <w:t>ý</w:t>
        <w:br/>
        <w:br/>
        <w:t>þõ˙</w:t>
        <w:br/>
        <w:t>‹´˘pSø</w:t>
        <w:br/>
        <w:t>þõ˛</w:t>
        <w:br/>
        <w:t>õõõõõõ˙</w:t>
        <w:br/>
        <w:t>ï¨</w:t>
        <w:br/>
        <w:t>þõ</w:t>
        <w:br/>
        <w:t>,˘øøSø‹´˘pSø</w:t>
        <w:br/>
        <w:t>?ï¨S-üœêp,</w:t>
        <w:br/>
        <w:t>ý</w:t>
        <w:br/>
        <w:t>-‹F†</w:t>
        <w:br/>
        <w:t>þõ</w:t>
        <w:br/>
        <w:br/>
        <w:t>ý</w:t>
        <w:br/>
        <w:t>†S‹p†</w:t>
        <w:br/>
        <w:t>þõ</w:t>
        <w:br/>
        <w:br/>
        <w:t>ý</w:t>
        <w:br/>
        <w:t>˘¨</w:t>
        <w:br/>
        <w:t>þõ</w:t>
        <w:br/>
        <w:br/>
        <w:t>;ø†õøÄ·S?ï¨S-õø·pp¨SFõ‹·Äõ-ÄÄFõ</w:t>
        <w:br/>
        <w:t>?†‹êø,</w:t>
        <w:br/>
        <w:t>ý</w:t>
        <w:br/>
        <w:t>õõõõõõ˝ý</w:t>
        <w:br/>
        <w:t>õõõõ˚ý</w:t>
        <w:br/>
        <w:t>¨Ä?˘¨S</w:t>
        <w:br/>
        <w:t>þõ</w:t>
        <w:br/>
        <w:t>,S·,</w:t>
        <w:br/>
        <w:t>ý</w:t>
        <w:br/>
        <w:t>5êS</w:t>
        <w:br/>
        <w:t>þõ</w:t>
        <w:br/>
        <w:t>,˘ï‹?¨S,</w:t>
        <w:br/>
        <w:t>ý</w:t>
        <w:br/>
        <w:t>õõ˝ý</w:t>
        <w:br/>
        <w:t>˝ÿ</w:t>
        <w:br/>
        <w:br/>
      </w:r>
    </w:p>
    <w:p>
      <w:r>
        <w:br/>
        <w:br/>
        <w:br/>
        <w:br/>
        <w:br/>
        <w:br/>
        <w:t>.</w:t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br/>
        <w:br/>
        <w:t>·ê´õï·õ¨‹·õn‹4õ@@õ·ê´õï·õnÄï´˘</w:t>
        <w:br/>
        <w:t>æ</w:t>
        <w:br/>
        <w:t>ã'§.</w:t>
        <w:br/>
        <w:br/>
        <w:br/>
        <w:t>·ê´õï·õ;‹¨Fõ@@õ·ê4õ†êøSï*Sïõü</w:t>
        <w:br/>
        <w:t>Ä</w:t>
        <w:br/>
        <w:br/>
      </w:r>
    </w:p>
    <w:p>
      <w:r>
        <w:br/>
        <w:br/>
        <w:t>˚'ıf~</w:t>
        <w:br/>
        <w:br/>
        <w:br/>
        <w:t>~»,~»f˚,»§',</w:t>
        <w:br/>
        <w:br/>
        <w:br/>
        <w:br/>
        <w:t>/,</w:t>
        <w:br/>
        <w:br/>
        <w:t>/,</w:t>
        <w:br/>
        <w:br/>
        <w:t>/,</w:t>
        <w:br/>
        <w:br/>
        <w:t>/,</w:t>
        <w:br/>
        <w:br/>
        <w:t>/,</w:t>
        <w:br/>
        <w:br/>
        <w:br/>
        <w:br/>
        <w:br/>
        <w:br/>
        <w:br/>
        <w:br/>
        <w:br/>
        <w:br/>
        <w:br/>
        <w:br/>
        <w:t>ïø5·?</w:t>
        <w:br/>
        <w:t>K,±C',</w:t>
        <w:br/>
        <w:t>Ä</w:t>
        <w:br/>
        <w:t>.</w:t>
        <w:br/>
        <w:br/>
      </w:r>
    </w:p>
    <w:p>
      <w:r>
        <w:br/>
        <w:t>±C',</w:t>
        <w:br/>
        <w:t>Ä</w:t>
        <w:br/>
        <w:br/>
        <w:br/>
        <w:br/>
        <w:br/>
        <w:br/>
        <w:br/>
        <w:br/>
        <w:t>ØL~t/</w:t>
        <w:br/>
        <w:br/>
        <w:br/>
        <w:br/>
        <w:br/>
        <w:br/>
        <w:br/>
        <w:t>;~ff~ÛLt=,p',~t,</w:t>
        <w:br/>
        <w:br/>
        <w:t>.</w:t>
        <w:br/>
        <w:br/>
      </w:r>
    </w:p>
    <w:p>
      <w:r>
        <w:br/>
        <w:t>»',±~</w:t>
        <w:br/>
        <w:br/>
        <w:br/>
        <w:br/>
        <w:br/>
        <w:br/>
        <w:br/>
        <w:br/>
        <w:br/>
        <w:br/>
        <w:br/>
        <w:br/>
        <w:t>;~ff~Û,±C',</w:t>
        <w:br/>
        <w:br/>
        <w:t>/,±C',</w:t>
        <w:br/>
        <w:br/>
        <w:br/>
        <w:br/>
        <w:br/>
        <w:t>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